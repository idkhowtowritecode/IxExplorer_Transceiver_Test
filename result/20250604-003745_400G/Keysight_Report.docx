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00:39:27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00:37:45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00:39:27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233.816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234.296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214.208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214.088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211.040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210.920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214.208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214.208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13893519437600.0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13893519439680.0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262.0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3.020700e-10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2.997000e-11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4.847000e-11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1732144326800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4.156000e-11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1.040000e-11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3.240000e-11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1732144325760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9.240000e-11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1744265934560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1744265933760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1.614000e-11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1756387542320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1756387541760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3.073000e-11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13857154614320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13857154615680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1.890000e-11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00:03:54.539181660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3.2338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