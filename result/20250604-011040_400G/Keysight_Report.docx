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01:13:24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01:10:40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01:13:23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1,1,123 - 100GBASE-DR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1,1,123 -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1,1,123 -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1,1,123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225.880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225.760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1.38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205.280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-0.44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204.792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202.352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201.744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206.008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206.256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1,1,123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1,1,123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4320"/>
          </w:tcPr>
          <w:p>
            <w:r>
              <w:t>9.200000e-13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- 1,1,123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349.0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3.845837e-10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3.685234e-11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8.803326e-12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2.090790e-11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8.803326e-12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1.870707e-11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1.100416e-12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4.731788e-11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1.100416e-12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1.760665e-11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2.861081e-11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2.971123e-11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2.530956e-11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1.100416e-11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2.200832e-12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7.922994e-11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4.731788e-11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10276307860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10276307860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1,1,123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00:00:30.417871270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10276307860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10276307860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10522939248640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10522939248640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2602396784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2.380441e-11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2602396447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12167148506240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12167148506240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Unknown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3.2277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