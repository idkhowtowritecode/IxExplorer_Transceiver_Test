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2025/04/23 10:24:06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2025/04/23  10:11:57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2025/04/23  10:24:06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- 64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pPr>
        <w:pStyle w:val="Heading1"/>
      </w:pPr>
      <w:r>
        <w:t>Transceiver DOM (Digital Optical Monitoring) - 128</w:t>
      </w:r>
    </w:p>
    <w:p>
      <w:r>
        <w:t>No DOM data available.</w:t>
      </w:r>
    </w:p>
    <w:p>
      <w:pPr>
        <w:pStyle w:val="Heading1"/>
      </w:pPr>
      <w:r>
        <w:t>Transceiver DOM (Digital Optical Monitoring) - 256</w:t>
      </w:r>
    </w:p>
    <w:p>
      <w:r>
        <w:t>No DOM data available.</w:t>
      </w:r>
    </w:p>
    <w:p>
      <w:pPr>
        <w:pStyle w:val="Heading1"/>
      </w:pPr>
      <w:r>
        <w:t>Transceiver DOM (Digital Optical Monitoring) - 512</w:t>
      </w:r>
    </w:p>
    <w:p>
      <w:r>
        <w:t>No DOM data available.</w:t>
      </w:r>
    </w:p>
    <w:p>
      <w:pPr>
        <w:pStyle w:val="Heading1"/>
      </w:pPr>
      <w:r>
        <w:t>Transceiver DOM (Digital Optical Monitoring) - 1024</w:t>
      </w:r>
    </w:p>
    <w:p>
      <w:r>
        <w:t>No DOM data available.</w:t>
      </w:r>
    </w:p>
    <w:p>
      <w:pPr>
        <w:pStyle w:val="Heading1"/>
      </w:pPr>
      <w:r>
        <w:t>Transceiver DOM (Digital Optical Monitoring) - 1280</w:t>
      </w:r>
    </w:p>
    <w:p>
      <w:r>
        <w:t>No DOM data available.</w:t>
      </w:r>
    </w:p>
    <w:p>
      <w:pPr>
        <w:pStyle w:val="Heading1"/>
      </w:pPr>
      <w:r>
        <w:t>Transceiver DOM (Digital Optical Monitoring) - 1518</w:t>
      </w:r>
    </w:p>
    <w:p>
      <w:r>
        <w:t>No DOM data available.</w:t>
      </w:r>
    </w:p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t>No BERT Result Summary data available.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t>No BERT Statistics data available.</w:t>
      </w:r>
    </w:p>
    <w:p>
      <w:r>
        <w:br w:type="page"/>
      </w:r>
    </w:p>
    <w:p>
      <w:pPr>
        <w:pStyle w:val="Heading1"/>
      </w:pPr>
      <w:r>
        <w:t>FEC Result Summary - 64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- 256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- 512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- 1024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- 1280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- 1518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- 64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3336.0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1.950831e-09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5.268297e-11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1.580489e-11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4.682930e-12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2.341465e-12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8.956105e-11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4.800004e-11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7.609762e-12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8.195128e-12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8.839031e-11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9.248788e-11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1.521952e-11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2.048782e-11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2.341465e-12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5.853663e-12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5.853663e-13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2.341465e-12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4.922931e-10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4.267320e-10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1.194147e-10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9.658544e-11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4.331711e-11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5.619517e-11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4.648017e-12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1.103904e-11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1.249155e-10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4.589917e-11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1.452505e-11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1.452505e-11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3.253612e-11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9.296035e-12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1.162004e-12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1.162004e-12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118580.0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6.832209e-08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5.054719e-11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2.846911e-11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1.162004e-12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1.743006e-12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1.254965e-10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6.391024e-11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7.491174e-12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1.728732e-12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1.815169e-10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3.653388e-10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3.342216e-11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7.433549e-11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1.210113e-11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3.169343e-11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2.304977e-12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3.457465e-12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39300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2.264639e-08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35526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2.047165e-08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10968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6.320246e-09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11154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6.427427e-09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3.515089e-09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5.235754e-09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4.805876e-10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7.906069e-10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661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3.779865e-10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2.590437e-10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8.120135e-11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4.345988e-11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2.579001e-10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3.425324e-10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3.716963e-11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5.032196e-11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3356.0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1.974822e-09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5.596886e-11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1.531779e-11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3.534875e-12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1.178292e-12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8.660444e-11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4.182935e-11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6.480604e-12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4.713167e-12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9.720906e-11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6.716263e-11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1.767438e-11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2.297669e-11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1.767438e-12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4.124021e-12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5.891458e-13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4.937042e-10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4.931151e-10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1.013331e-10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1.078137e-10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4.830996e-11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4.852298e-11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4.676914e-12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7.015370e-12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1.262767e-10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5.378451e-11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1.403074e-11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1.227690e-11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2.923071e-11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7.015370e-12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5.846142e-13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118498.0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6.874518e-08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4.735375e-11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3.365104e-11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2.320761e-12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5.801904e-13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1.293825e-10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5.511808e-11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1.044343e-11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1.903024e-10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3.620388e-10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3.365104e-11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7.948608e-11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1.508495e-11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4.003314e-11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1.740571e-12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2.320761e-12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39162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2.272142e-08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35990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2.088105e-08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10943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6.349023e-09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11272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6.539906e-09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3.550185e-09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8874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5.148609e-09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4.949024e-10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1341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7.780353e-10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4.241192e-10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2.464243e-10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6.736366e-11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4.030305e-11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2.003637e-10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2.446971e-10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2.303031e-11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3.224244e-11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- 256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3447.0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2.031387e-09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5.344287e-11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9.500955e-12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4.125212e-12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5.893161e-13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9.605852e-11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4.184144e-11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1.178632e-12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6.482477e-12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9.252262e-11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7.484314e-11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1.767948e-11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1.355427e-11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1.767948e-12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4.125212e-12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5.315631e-10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4.643810e-10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1.084342e-10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1.096128e-10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5.362776e-11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5.127050e-11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6.482477e-12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7.661109e-12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1.355427e-10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6.777135e-11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1.826880e-11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1.461865e-11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2.105086e-11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1.929662e-11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1.169492e-12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2.923731e-12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126607.0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7.338366e-08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6.139835e-11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2.222036e-11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2.338985e-12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5.847462e-13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1.298137e-10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5.847462e-11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9.355939e-12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2.338985e-12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1.947205e-10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3.280426e-10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4.347637e-11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8.927148e-11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1.681086e-11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3.362173e-11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4.637480e-12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3.478110e-12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40978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2.375433e-08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41097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2.382331e-08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13003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7.537643e-09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10542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6.111039e-09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3.563323e-09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8767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5.082098e-09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4.851963e-10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7.841049e-10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4.372119e-10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2.260846e-10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6.673234e-11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3.451673e-11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1.800623e-10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2.450688e-10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2.358643e-11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2.876394e-11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- 512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3479.0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2.022725e-09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5.074328e-11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1.170663e-11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3.511990e-12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1.170663e-12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1.065304e-10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3.804656e-11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2.341327e-12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7.609311e-12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9.583316e-11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7.143926e-11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1.742421e-11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2.787874e-11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6.388877e-12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3.484842e-12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5.808070e-13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4.890395e-10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4.878779e-10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1.208079e-10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1.080301e-10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4.007568e-11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6.679281e-11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2.323228e-12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8.131298e-12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1.277775e-10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4.820698e-11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1.916663e-11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1.452018e-11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2.265147e-11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1.858582e-11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1.742421e-12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2.305910e-12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127897.0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7.314154e-08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5.937718e-11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2.997683e-11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5.764775e-13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2.305910e-12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1.412370e-10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6.917730e-11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6.917730e-12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2.882387e-12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1.890846e-10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3.798987e-10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3.977695e-11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8.474219e-11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1.441194e-11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3.747104e-11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1.729432e-12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1.152955e-12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41296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2.361352e-08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41260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2.359293e-08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7.304890e-09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10662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6.096652e-09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6291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3.597265e-09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9330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5.335000e-09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5.169174e-10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7.622245e-10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4.094169e-10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2.275809e-10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8.234083e-11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3.087781e-11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2.092829e-10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2.533124e-10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2.172883e-11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2.687513e-11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- 1024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3481.0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2.008715e-09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5.513703e-11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1.857247e-11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3.482339e-12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4.062729e-12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9.344276e-11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4.469001e-11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2.901949e-12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9.286237e-12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9.112120e-11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8.821925e-11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1.218819e-11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2.205481e-11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1.160780e-12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2.901949e-12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4.942952e-10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4.816209e-10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1.036983e-10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1.042744e-10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3.744660e-11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6.567558e-11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4.032711e-12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5.184914e-12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1.204052e-10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5.415355e-11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2.477237e-11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1.901135e-11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2.477237e-11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1.555474e-11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2.880508e-12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1.714422e-12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128381.0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7.279685e-08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6.914836e-11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2.571633e-11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2.285896e-12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1.142948e-12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1.354394e-10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7.314868e-11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8.000637e-12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2.857370e-12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1.668704e-10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3.708867e-10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4.286056e-11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8.800701e-11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1.657275e-11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3.143107e-11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1.142948e-12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3.401962e-12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41214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2.336808e-08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41892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2.375250e-08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7.247880e-09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10762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6.101986e-09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6233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3.534072e-09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9117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5.169281e-09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4.955525e-10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7.994611e-10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4.388531e-10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2.160246e-10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7.484316e-11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3.401962e-11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2.069527e-10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2.559863e-10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2.644255e-11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3.600687e-11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- 1280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3483.0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2.008726e-09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4.529278e-11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8.129474e-12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2.322707e-12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1.742030e-12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8.594015e-11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3.774399e-11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2.903384e-12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4.064737e-12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9.929572e-11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7.374594e-11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1.393624e-11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2.419456e-11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6.336670e-12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5.760609e-13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1.152122e-12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4.965645e-10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4.913800e-10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1.123319e-10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1.169404e-10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4.032427e-11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4.550881e-11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3.456366e-12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1.036910e-11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1.422870e-10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5.472579e-11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2.572383e-11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1.829250e-11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2.172235e-11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1.714922e-11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2.286563e-12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2.286563e-12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129088.0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7.322612e-08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5.087602e-11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2.686711e-11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2.286563e-12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5.716407e-13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1.269042e-10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6.345212e-11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7.943036e-12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4.538878e-12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1.957391e-10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3.880740e-10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3.007007e-11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7.489148e-11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1.361663e-11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2.836799e-11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3.971518e-12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1.702079e-12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41560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2.357947e-08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41633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2.362089e-08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13236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7.509573e-09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10537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5.978269e-09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3.593089e-09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9385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5.324671e-09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881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4.998439e-10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8.420926e-10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4.094992e-10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2.450236e-10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7.435199e-11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3.942908e-11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1.870065e-10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2.534727e-10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1.971454e-11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2.985345e-11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- 1518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3370.0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1.963353e-09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5.456319e-11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1.290742e-11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5.280308e-12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1.173402e-12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7.216421e-11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4.928288e-11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2.933505e-12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7.627112e-12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8.155143e-11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7.979132e-11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1.936113e-11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2.053453e-11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1.164541e-12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5.822703e-13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5.822703e-13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1.164541e-12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4.902716e-10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4.931830e-10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1.071377e-10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1.129604e-10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4.075892e-11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4.308800e-11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5.240433e-12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6.934630e-12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1.323358e-10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5.663281e-11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1.560292e-11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1.560292e-11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1.964812e-11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9.824059e-12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1.733657e-12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1.733657e-12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127518.0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7.305966e-08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6.703475e-11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2.773852e-11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1.733657e-12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1.733657e-12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1.392705e-10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5.085395e-11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8.668287e-12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2.889429e-12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1.889687e-10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3.993191e-10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3.987412e-11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7.859247e-11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1.733657e-11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3.178372e-11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1.155772e-12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2.293339e-12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41050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2.353539e-08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41202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2.362254e-08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13073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7.495205e-09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10524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6.033775e-09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6281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3.601116e-09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9153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5.207784e-09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4.853316e-10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7.709547e-10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4.278656e-10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2.281571e-10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6.998334e-11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3.527615e-11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2.002775e-10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2.361226e-10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1.934499e-11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3.129336e-11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143335260336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143335260336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81173154569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81173154569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43539727698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43539727698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22658428354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22658428354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11563724979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11563724979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9293850177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9293850177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7846404233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7846404233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00:01:00.199525382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00:01:00.202093305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71666101644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71669158692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71666101644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71669158692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36693044041728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36694609250304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36694609250304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36693044041728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3287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113349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3287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112765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9865232928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9864170960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6.124822e-11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2.112313e-09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9865229641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9864058195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3287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112181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48159620304768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48161674641024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48161674641024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48159620304768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7381181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00:01:00.066841304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00:01:00.069427624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40585703528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40587451041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40585703528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40587451041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41559760412672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41561549865984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41561549865984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41559760412672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113853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113209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9851243216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9850588592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6.185767e-11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2.124630e-09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9851239901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9850475383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112565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48053472977152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48055542032544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48055542032544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48053472977152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46497187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- 256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00:01:00.083602668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00:01:00.086045787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21769421255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21770306443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21769421255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21770306443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44583774730240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44585587595264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44585587595264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44583774730240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3393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121288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3393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120631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9850746240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9850434560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6.331634e-11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2.263412e-09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9850742847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9850313929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3393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119974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657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48066882131040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48068836626144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48068836626144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48066882131040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8764422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- 512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00:01:00.269367464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00:01:00.273471384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11328828470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11329599884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11328828470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11329599884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46402881413120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46406041124864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46406041124864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46402881413120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121526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120914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9880319360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9877821360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6.329427e-11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2.261565e-09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9880315958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9877700446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120302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48215493968320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48218777106304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48218777106304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48215493968320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50888025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- 1024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00:01:00.359986836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00:01:00.365301951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5781607934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5782117045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5781607934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5782117045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47362932195328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47367102832640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47367102832640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47362932195328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122151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121494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10000640256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9999246432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6.279010e-11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2.245592e-09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10000636840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9999124938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120837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657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48287989464768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48292241559840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48292241559840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48287989464768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86548148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- 1280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00:01:00.407602676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00:01:00.412449633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4646738667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4647111510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4646738667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4647111510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47582603950080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47586421862400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47586421862400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47582603950080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3394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121987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3393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121333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9919743984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9919339168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6.289447e-11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2.260643e-09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9919740591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9919217835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3392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120679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654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48326082136800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48329959704000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48329959704000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48326082136800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269618911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- 1518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00:01:00.327701555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00:01:00.349995558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3922477344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3923926889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3922477344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3923926889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47634564865536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47652168140016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47652168140016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47634564865536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121790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121128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9910458784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9909414976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6.143243e-11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2.259252e-09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9910455472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9909293848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120466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662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48262161240576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48279996442256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48279996442256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48262161240576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398810068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