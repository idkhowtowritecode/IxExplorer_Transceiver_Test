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FF0000"/>
      </w:pPr>
      <w:r>
        <w:rPr>
          <w:b/>
          <w:color w:val="FFFFFF"/>
          <w:sz w:val="40"/>
        </w:rPr>
        <w:t>FAIL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2025/06/02 22:43:42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2025/06/02  22:41:38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2025/06/02  22:43:42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FAIL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PassiveCopper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1176.0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6.932059e-10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1.188179e-12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1.604042e-11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2.019904e-11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1.663451e-11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1.188179e-12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5.940895e-13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5.940895e-13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4.752716e-12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1.178033e-12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5.890165e-13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3.946411e-11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2.002656e-11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2.945083e-12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1.767050e-12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2.721256e-10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1.649246e-10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2.650574e-11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2.120459e-11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1.295836e-11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7.657215e-12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1.178033e-12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1.178033e-12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1.531443e-11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4.182017e-11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1.178033e-12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40591324448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40591324448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00:01:00.075160265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40591324448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41565516234752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1163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1163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9837663616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2.173146e-11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9837662453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1163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48060128146432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