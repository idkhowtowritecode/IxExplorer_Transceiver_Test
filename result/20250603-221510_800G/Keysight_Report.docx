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2025/06/03 22:18:17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22:15:10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2025/06/03  22:18:16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00:01:00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231.136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230.896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1.37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210.688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-0.24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210.568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208.256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208.496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211.176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211.424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Bit Error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BER Threshold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Pre-BER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BERT Statistics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55808102995920.0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55808102991360.0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2.871700e-11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6912045555120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6912045553920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5.790000e-13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6966154604160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6966154602240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5.740000e-13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6966154604160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6966154604160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2.870000e-12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6966154604160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6966154602240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6966154604240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6966154606080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5.740000e-13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6992749646640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6992749645440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2.241000e-11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7019344688800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7019344688640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1.140000e-12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11Q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7019344688640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7019344688640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5.700000e-13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transmitState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55296364440000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55296364433280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9.040000e-13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centralTemperature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46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portTemperature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pcpuFpgaTemperature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00:01:59.611661140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3.2288000000000001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