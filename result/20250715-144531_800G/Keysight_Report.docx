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6781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ustomer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78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2025/07/15 14:48:25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Framed</w:t>
            </w:r>
          </w:p>
        </w:tc>
      </w:tr>
    </w:tbl>
    <w:p>
      <w:pPr>
        <w:sectPr>
          <w:headerReference w:type="defaul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10.80.8001.4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2025/07/15  14:45:31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2025/07/15  14:48:24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00:00:10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1,1,1 - PassiveCopper</w:t>
              <w:br/>
              <w:t>1,1,2 - PassiveCopper</w:t>
              <w:br/>
              <w:t>1,1,3 - 100GBASE-DR</w:t>
              <w:br/>
              <w:t>1,1,4 - 100GBASE-DR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1,1,1 - CMIS 5.0</w:t>
              <w:br/>
              <w:t>1,1,2 - CMIS 5.0</w:t>
              <w:br/>
              <w:t>1,1,3 - CMIS 5.0</w:t>
              <w:br/>
              <w:t>1,1,4 - CMIS 5.0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1,1,1 - 2320333189</w:t>
              <w:br/>
              <w:t>1,1,2 - 2320333189</w:t>
              <w:br/>
              <w:t>1,1,3 - UNA8490003</w:t>
              <w:br/>
              <w:t>1,1,4 - UNA8490004</w:t>
            </w:r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- 128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Molex    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2126753010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2320333189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230722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Copper cable unequalized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No separable connector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QSFP-DD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1.500000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1,1,2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Molex    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2126753010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2320333189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230722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Copper cable unequalized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No separable connector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QSFP-DD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1.500000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1,1,3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Eoptolink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EOLO-138HG-5H-SM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UNA8490003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3.0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221109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1310 nm DFB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MPO 1x16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0.0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18.000000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78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-8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3.630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3.465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3.135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2.970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-3.90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-4.90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1.73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248.304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1.50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248.672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1.17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2.45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224.064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1.89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2.38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224.424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1.57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192.872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193.360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1.72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190.312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190.432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1,1,4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Eoptolink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EOLO-138HG-5H-SM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UNA8490004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3.0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221109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1310 nm DFB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MPO 1x16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0.0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18.000000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78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-8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3.630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3.465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3.135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2.970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-3.90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-4.90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1.74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242.096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1.39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242.216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1.17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222.496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-0.86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221.888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1.61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218.480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1.38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219.336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2.34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222.616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1.34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2.41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222.376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1.60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pPr>
        <w:pStyle w:val="Heading1"/>
      </w:pPr>
      <w:r>
        <w:t>CMIS Applicatio Select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1,1,1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25GBASE-CR CA-25G-L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</w:tbl>
    <w:p>
      <w:r>
        <w:br w:type="page"/>
      </w:r>
    </w:p>
    <w:p>
      <w:r>
        <w:br/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1,1,2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25GBASE-CR CA-25G-L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</w:tbl>
    <w:p>
      <w:r>
        <w:br w:type="page"/>
      </w:r>
    </w:p>
    <w:p>
      <w:r>
        <w:br/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1,1,3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0x51 (800GAUI-8 S C2M 8x53.125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0x4f (400GAUI-4-S C2M 4x53.125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0x4d (200GAUI-2-S C2M 2x53.125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Y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compatible electrical mode: 0x4b (100GAUI-1-S C2M 1x53.125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</w:tbl>
    <w:p>
      <w:r>
        <w:br w:type="page"/>
      </w:r>
    </w:p>
    <w:p>
      <w:r>
        <w:br/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1,1,4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0x51 (800GAUI-8 S C2M 8x53.125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0x4f (400GAUI-4-S C2M 4x53.125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0x4d (200GAUI-2-S C2M 2x53.125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Y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compatible electrical mode: 0x4b (100GAUI-1-S C2M 1x53.125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</w:tbl>
    <w:p>
      <w:r>
        <w:br w:type="page"/>
      </w:r>
    </w:p>
    <w:p>
      <w:pPr>
        <w:pStyle w:val="Heading1"/>
      </w:pPr>
      <w:r>
        <w:t>BERT Result Summary</w:t>
      </w:r>
    </w:p>
    <w:p>
      <w:r>
        <w:br w:type="page"/>
      </w:r>
    </w:p>
    <w:p>
      <w:pPr>
        <w:pStyle w:val="Heading1"/>
      </w:pPr>
      <w:r>
        <w:t>BERT Statistics</w:t>
      </w:r>
    </w:p>
    <w:p>
      <w:r>
        <w:br w:type="page"/>
      </w:r>
    </w:p>
    <w:p>
      <w:pPr>
        <w:pStyle w:val="Heading1"/>
      </w:pPr>
      <w:r>
        <w:t>FEC Result Summary - 128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1728"/>
            <w:shd w:val="clear" w:color="auto" w:fill="D9D9D9"/>
          </w:tcPr>
          <w:p>
            <w:r>
              <w:rPr>
                <w:b/>
                <w:color w:val="FFFFFF"/>
              </w:rPr>
              <w:t>1,1,1</w:t>
            </w:r>
          </w:p>
        </w:tc>
        <w:tc>
          <w:tcPr>
            <w:tcW w:type="dxa" w:w="1728"/>
            <w:shd w:val="clear" w:color="auto" w:fill="D9D9D9"/>
          </w:tcPr>
          <w:p>
            <w:r>
              <w:rPr>
                <w:b/>
                <w:color w:val="FFFFFF"/>
              </w:rPr>
              <w:t>1,1,2</w:t>
            </w:r>
          </w:p>
        </w:tc>
        <w:tc>
          <w:tcPr>
            <w:tcW w:type="dxa" w:w="1728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  <w:tc>
          <w:tcPr>
            <w:tcW w:type="dxa" w:w="1728"/>
            <w:shd w:val="clear" w:color="auto" w:fill="D9D9D9"/>
          </w:tcPr>
          <w:p>
            <w:r>
              <w:rPr>
                <w:b/>
                <w:color w:val="FFFFFF"/>
              </w:rPr>
              <w:t>1,1,4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1728"/>
          </w:tcPr>
          <w:p>
            <w:r>
              <w:t>2.400000e-04</w:t>
            </w:r>
          </w:p>
        </w:tc>
        <w:tc>
          <w:tcPr>
            <w:tcW w:type="dxa" w:w="1728"/>
          </w:tcPr>
          <w:p>
            <w:r>
              <w:t>2.400000e-04</w:t>
            </w:r>
          </w:p>
        </w:tc>
        <w:tc>
          <w:tcPr>
            <w:tcW w:type="dxa" w:w="1728"/>
          </w:tcPr>
          <w:p>
            <w:r>
              <w:t>2.400000e-04</w:t>
            </w:r>
          </w:p>
        </w:tc>
        <w:tc>
          <w:tcPr>
            <w:tcW w:type="dxa" w:w="1728"/>
          </w:tcPr>
          <w:p>
            <w:r>
              <w:t>2.400000e-04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1728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  <w:tc>
          <w:tcPr>
            <w:tcW w:type="dxa" w:w="1728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  <w:tc>
          <w:tcPr>
            <w:tcW w:type="dxa" w:w="1728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  <w:tc>
          <w:tcPr>
            <w:tcW w:type="dxa" w:w="1728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1728"/>
          </w:tcPr>
          <w:p>
            <w:r>
              <w:t>9.200000e-13</w:t>
            </w:r>
          </w:p>
        </w:tc>
        <w:tc>
          <w:tcPr>
            <w:tcW w:type="dxa" w:w="1728"/>
          </w:tcPr>
          <w:p>
            <w:r>
              <w:t>9.200000e-13</w:t>
            </w:r>
          </w:p>
        </w:tc>
        <w:tc>
          <w:tcPr>
            <w:tcW w:type="dxa" w:w="1728"/>
          </w:tcPr>
          <w:p>
            <w:r>
              <w:t>9.200000e-13</w:t>
            </w:r>
          </w:p>
        </w:tc>
        <w:tc>
          <w:tcPr>
            <w:tcW w:type="dxa" w:w="1728"/>
          </w:tcPr>
          <w:p>
            <w:r>
              <w:t>9.200000e-13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1728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  <w:tc>
          <w:tcPr>
            <w:tcW w:type="dxa" w:w="1728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  <w:tc>
          <w:tcPr>
            <w:tcW w:type="dxa" w:w="1728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  <w:tc>
          <w:tcPr>
            <w:tcW w:type="dxa" w:w="1728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- 128</w:t>
      </w:r>
    </w:p>
    <w:p>
      <w:r>
        <w:t>Port - 1,1,1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</w:tbl>
    <w:p>
      <w:r>
        <w:br w:type="page"/>
      </w:r>
    </w:p>
    <w:p>
      <w:r>
        <w:br/>
      </w:r>
    </w:p>
    <w:p>
      <w:r>
        <w:t>Port - 1,1,2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</w:tbl>
    <w:p>
      <w:r>
        <w:br w:type="page"/>
      </w:r>
    </w:p>
    <w:p>
      <w:r>
        <w:br/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1223.0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2.899546e-09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2.456140e-12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2.456140e-12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2.370826e-12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7.112479e-12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1.659578e-11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2.607909e-11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5.215818e-11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1.185413e-11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3.793322e-11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1.680916e-09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9.554430e-10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2.370826e-12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6.638314e-11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3.082074e-11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4.596713e-12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</w:tbl>
    <w:p>
      <w:r>
        <w:br w:type="page"/>
      </w:r>
    </w:p>
    <w:p>
      <w:r>
        <w:br/>
      </w:r>
    </w:p>
    <w:p>
      <w:r>
        <w:t>Port - 1,1,4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72.0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1.617820e-10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1.149178e-11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6.895070e-12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6.895070e-12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9.193427e-12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2.298357e-12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2.298357e-12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1.561763e-11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3.346635e-11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6.693270e-12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1.561763e-11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4.685289e-11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4.462180e-12</w:t>
            </w:r>
          </w:p>
        </w:tc>
      </w:tr>
    </w:tbl>
    <w:p>
      <w:r>
        <w:br w:type="page"/>
      </w:r>
    </w:p>
    <w:p>
      <w:pPr>
        <w:pStyle w:val="Heading1"/>
      </w:pPr>
      <w:r>
        <w:t>L2 Traffic Test Summary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Frame Size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%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27847251029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27847251029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- 128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1,1,2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00:00:10.298415706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00:00:10.301057539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00:00:10.303454024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00:00:10.311004583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6958388934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6960173959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6961793203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6966894933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6958388934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6960173959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6961793203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6966894933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7125390268416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7127218134016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7128876239872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7134100411392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7127218134016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7125390268416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7134100411392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7128876239872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58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58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2090632288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2090333984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2090052128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2089761280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9.041429e-11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5.101906e-12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2090632288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2090333984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2090051100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2089761222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58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8238732497856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8240845967456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8242763152352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8248803600672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8240845967456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8238732497856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8248803600672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8242763152352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57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3.2448000000000001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3.2359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2251520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85897091523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2251526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315161108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2251529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85897091532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Transceiver Test report</dc:title>
  <dc:subject>Keysight Ixia Automation Test</dc:subject>
  <dc:creator>Ixia Tester</dc:creator>
  <cp:keywords/>
  <dc:description>Created by Leadertech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