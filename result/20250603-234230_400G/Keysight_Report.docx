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2025/06/03 23:45:30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23:42:30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23:45:30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1,1,122 - 100GBASE-DR</w:t>
              <w:br/>
              <w:t>1,1,124 - 100GBASE-DR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1,1,122 - CMIS 5.0</w:t>
              <w:br/>
              <w:t>1,1,124 -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1,1,122 - DN4D180001</w:t>
              <w:br/>
              <w:t>1,1,124 - UNA8490003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1,1,122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EOLD-138HG-5H-SM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DN4D180001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220426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QSFP-DD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3.13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222.888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0.74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2.71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223.376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1.37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205.272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205.632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-3.77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3.03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202.352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0.24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2.74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202.472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0.05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2.96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203.928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2.66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203.928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-0.99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1,1,124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UNA8490003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231.952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3.94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231.488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3.13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206.896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206.896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176.144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3.37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174.264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173.776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3.18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173.896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1,1,122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1,1,124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1,1,122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1,1,124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- 1,1,122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46.0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5.138405e-11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1.119903e-12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1.119903e-12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6.719416e-12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1.119903e-12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8.959221e-12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1.119903e-12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1.007912e-11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1.231893e-11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8.827751e-12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- 1,1,124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620.0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6.841507e-10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1.103469e-12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8.827751e-12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2.593152e-10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9.931220e-12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1.103469e-12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4.413875e-12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3.310407e-12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8.496710e-11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3.310407e-11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4.413875e-12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4.413875e-12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2.284180e-10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4.082835e-11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20404645584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20404645584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1,1,122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1,1,124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00:00:30.197526715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00:00:30.200224230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10201867130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10202778454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10201867130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10202778454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10446711941120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10447645136896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10447645136896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10446711941120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601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601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2592701888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2592338152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3.261417e-12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4.261710e-11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2592701842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2592337551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601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12079010681920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12080089689536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12080089689536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12079010681920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Unknown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Unknown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3.2332000000000001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3.2532999999999999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2250020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85897096153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2250021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225285685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2250035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85897096168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