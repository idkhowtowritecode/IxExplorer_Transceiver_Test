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01:39:05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01:37:12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01:39:05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1,1,2 - 100GBASE-DR</w:t>
              <w:br/>
              <w:t>1,1,4 - 100GBASE-DR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1,1,2 -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1,1,2 - DN4D180001</w:t>
              <w:br/>
              <w:t>1,1,4 - UNA8490003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1,1,2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EOLD-138HG-5H-SM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DN4D180001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220426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231.744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0.66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232.112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213.488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213.976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-3.80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214.832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0.36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2.90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214.952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3.06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214.096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214.216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-0.88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UNA8490003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240.384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4.05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240.624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3.32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215.600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215.232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184.712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3.55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184.592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3.46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182.512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182.760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1,1,2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2898.0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3.190828e-09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1.117577e-12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3.799762e-11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4.358550e-11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2.793943e-11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1.117577e-12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5.029097e-11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3.688004e-11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9.789669e-11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5.719807e-11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2.529915e-11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1.429952e-11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6.379784e-11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2.639911e-11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1.099963e-12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762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8.381717e-10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8.018729e-10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1.099963e-12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3.299889e-12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4.916834e-10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5.587811e-10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4.399851e-12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6.599777e-12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95.0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1.028487e-10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5.419562e-12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4.335650e-12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2.167825e-12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1.083912e-12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4.335650e-12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2.384607e-11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4.335650e-12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1.083912e-11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1.083912e-12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5.419562e-12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5.419562e-12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2.601390e-11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1.068534e-12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1.068534e-12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4.274136e-12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2.137068e-12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41157297814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41157297814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00:00:30.452014666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00:00:30.460786265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20575685529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20581612285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20575685529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20581612285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21069501981696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21075570979840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21075570979840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21069501981696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2822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2822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5221444584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5220716304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9.934990e-11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3.274568e-12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5221441762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5220716211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2822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24361611666336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24368628945440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24368628945440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24361611666336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3.2265999999999999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3.2450000000000001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2254846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85897088201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2254853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4289453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2254858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85897088213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