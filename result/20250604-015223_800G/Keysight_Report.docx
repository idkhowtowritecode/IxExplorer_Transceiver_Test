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01:54:56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01:52:23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01:54:56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224.552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224.552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204.320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-0.43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204.928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202.128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202.496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205.176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205.056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27989593439920.0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27989593440000.0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2.394000e-11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3453855396480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3453855398400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3453855396480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3453855396480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3493718975920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3493718976000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2.320000e-12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3507006835760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3507006835200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3507006835760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3507006837120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3507006835680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3507006835200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2.048000e-11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3507006835840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3507006835200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3560136328000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3560136326400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27630843172320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27630843175680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7.600000e-13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00:01:26.903411300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3.2374999999999998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