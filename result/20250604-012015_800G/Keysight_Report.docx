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01:23:06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01:20:15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01:23:06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1,1,2 - 100GBASE-DR</w:t>
              <w:br/>
              <w:t>1,1,4 - 100GBASE-DR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1,1,2 - DN4D180001</w:t>
              <w:br/>
              <w:t>1,1,4 -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222.264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0.76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222.752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204.624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204.864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-3.62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201.824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201.824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203.288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203.528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-1.00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231.480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3.91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231.848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206.848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207.208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176.720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176.968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174.400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174.400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28183908910720.0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28183905695120.0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23057474.0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2.593027e-05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3485880247360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3485880248640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6.377000e-11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3499143281600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3499143283200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9.380000e-11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3499143281840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3499143283200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8.120000e-11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3499143281680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3499143283200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6.738000e-11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3539948420080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3539948418240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8.320000e-11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3553550132720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3553546910480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23056091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2.592870e-05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3553550132800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3553550133120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1.150380e-09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3553550132640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3553550135040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2.361000e-11</w:t>
            </w:r>
          </w:p>
        </w:tc>
      </w:tr>
    </w:tbl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28783419937840.0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28783419940800.0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4.672000e-11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3525330580000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3525330580800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5.720000e-12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3608298481920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3608298481920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1.771000e-11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3608298478080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9.980000e-12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3608298478080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2.220000e-12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3608298478080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8.870000e-12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3608298481920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3608298479680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3608298480000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1.110000e-12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27568729149840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27142124349520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27568726033040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27142124352000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22428165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8.140000e-07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1.470000e-12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00:01:26.302649260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00:01:25.814206540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3.2284000000000002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3.2484999999999999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