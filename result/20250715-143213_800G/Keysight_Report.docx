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6781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ustomer_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6781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286000" cy="1285875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keysight_log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858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"/>
      </w:pPr>
      <w:r>
        <w:t>Keysight Test Report</w:t>
      </w:r>
    </w:p>
    <w:p>
      <w:pPr>
        <w:jc w:val="center"/>
        <w:shd w:val="clear" w:fill="92D050"/>
      </w:pPr>
      <w:r>
        <w:rPr>
          <w:b/>
          <w:color w:val="FFFFFF"/>
          <w:sz w:val="40"/>
        </w:rPr>
        <w:t>PASS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Header: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Keysight Inc.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Date: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2025/07/15 14:33:40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Type: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Framed</w:t>
            </w:r>
          </w:p>
        </w:tc>
      </w:tr>
    </w:tbl>
    <w:p>
      <w:pPr>
        <w:sectPr>
          <w:headerReference w:type="default" r:id="rId11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>
      <w:pPr>
        <w:pStyle w:val="Heading1"/>
      </w:pPr>
      <w:r>
        <w:t>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IxOS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10.80.8001.4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Start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2025/07/15  14:32:13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End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2025/07/15  14:33:40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Duration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00:00:10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Pass/Fail Verdict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Type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1,1,1 - PassiveCopper</w:t>
              <w:br/>
              <w:t>1,1,2 - PassiveCopper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1,1,1 - CMIS 5.0</w:t>
              <w:br/>
              <w:t>1,1,2 - CMIS 5.0</w:t>
            </w:r>
          </w:p>
        </w:tc>
      </w:tr>
      <w:tr>
        <w:tc>
          <w:tcPr>
            <w:tcW w:type="dxa" w:w="4320"/>
          </w:tcPr>
          <w:p>
            <w:r>
              <w:t>Serial Number</w:t>
            </w:r>
          </w:p>
        </w:tc>
        <w:tc>
          <w:tcPr>
            <w:tcW w:type="dxa" w:w="4320"/>
          </w:tcPr>
          <w:p>
            <w:r>
              <w:t>1,1,1 - 2320333189</w:t>
              <w:br/>
              <w:t>1,1,2 - 2320333189</w:t>
            </w:r>
          </w:p>
        </w:tc>
      </w:tr>
    </w:tbl>
    <w:p>
      <w:r>
        <w:br w:type="page"/>
      </w:r>
    </w:p>
    <w:p>
      <w:pPr>
        <w:pStyle w:val="Heading1"/>
      </w:pPr>
      <w:r>
        <w:t>Transceiver DOM (Digital Optical Monitoring) - 128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008"/>
        <w:gridCol w:w="1008"/>
        <w:gridCol w:w="1008"/>
        <w:gridCol w:w="1008"/>
        <w:gridCol w:w="864"/>
        <w:gridCol w:w="576"/>
        <w:gridCol w:w="720"/>
        <w:gridCol w:w="864"/>
        <w:gridCol w:w="576"/>
        <w:gridCol w:w="576"/>
        <w:gridCol w:w="576"/>
      </w:tblGrid>
      <w:tr>
        <w:trPr>
          <w:trHeight w:val="200" w:hRule="exact"/>
        </w:trPr>
        <w:tc>
          <w:tcPr>
            <w:tcW w:type="dxa" w:w="8635"/>
            <w:gridSpan w:val="11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1,1,1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Manufacturer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Molex     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Model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2126753010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Mfg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01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SN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2320333189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Firmware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MSA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CMIS 5.0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Date Code(YYMMDDLL)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230722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Hardware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Tech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Copper cable unequalized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Connector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No separable connector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Cable Lenth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1.0 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Identifier 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QSFP-DD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Power Class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Max Power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1.500000 W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Modlue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Temperature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Supply Voltage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Limits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Current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Lane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Port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Data Path State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LOS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CDR LOL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Media Lane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Cureent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LOS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CDR LOL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</w:tbl>
    <w:p>
      <w:r>
        <w:br w:type="page"/>
      </w:r>
    </w:p>
    <w:p>
      <w:r>
        <w:br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008"/>
        <w:gridCol w:w="1008"/>
        <w:gridCol w:w="1008"/>
        <w:gridCol w:w="1008"/>
        <w:gridCol w:w="864"/>
        <w:gridCol w:w="576"/>
        <w:gridCol w:w="720"/>
        <w:gridCol w:w="864"/>
        <w:gridCol w:w="576"/>
        <w:gridCol w:w="576"/>
        <w:gridCol w:w="576"/>
      </w:tblGrid>
      <w:tr>
        <w:trPr>
          <w:trHeight w:val="200" w:hRule="exact"/>
        </w:trPr>
        <w:tc>
          <w:tcPr>
            <w:tcW w:type="dxa" w:w="8635"/>
            <w:gridSpan w:val="11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1,1,2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Manufacturer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Molex     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Model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2126753010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Mfg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01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SN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2320333189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Firmware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MSA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CMIS 5.0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Date Code(YYMMDDLL)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230722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Hardware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Tech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Copper cable unequalized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Connector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No separable connector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Cable Lenth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1.0 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Identifier 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QSFP-DD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Power Class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Max Power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1.500000 W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Modlue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Temperature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Supply Voltage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Limits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Current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Lane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Port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Data Path State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LOS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CDR LOL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Media Lane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Cureent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LOS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CDR LOL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</w:tbl>
    <w:p>
      <w:r>
        <w:br w:type="page"/>
      </w:r>
    </w:p>
    <w:p>
      <w:pPr>
        <w:pStyle w:val="Heading1"/>
      </w:pPr>
      <w:r>
        <w:t>CMIS Applicatio Select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1,1,1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Current AppSel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t>Available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</w:t>
            </w:r>
          </w:p>
        </w:tc>
        <w:tc>
          <w:tcPr>
            <w:tcW w:type="dxa" w:w="4320"/>
            <w:gridSpan w:val="6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Side</w:t>
            </w:r>
          </w:p>
        </w:tc>
        <w:tc>
          <w:tcPr>
            <w:tcW w:type="dxa" w:w="3600"/>
            <w:gridSpan w:val="5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Line Side Media</w:t>
            </w:r>
          </w:p>
        </w:tc>
      </w:tr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Modulation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(HEex)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(Hex)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800GBASE-CR8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400GBASE-CR4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200GBASE-CR2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100GBASE-CR1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400GBASE-CR8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200GBASE-CR4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100GBASE-CR2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25GBASE-CR CA-25G-L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</w:tbl>
    <w:p>
      <w:r>
        <w:t>Preview of Auto selected applications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728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Port Mode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AppSel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Link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Electrical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Note</w:t>
            </w:r>
          </w:p>
        </w:tc>
      </w:tr>
    </w:tbl>
    <w:p>
      <w:r>
        <w:br w:type="page"/>
      </w:r>
    </w:p>
    <w:p>
      <w:r>
        <w:br/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1,1,2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Current AppSel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t>Available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</w:t>
            </w:r>
          </w:p>
        </w:tc>
        <w:tc>
          <w:tcPr>
            <w:tcW w:type="dxa" w:w="4320"/>
            <w:gridSpan w:val="6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Side</w:t>
            </w:r>
          </w:p>
        </w:tc>
        <w:tc>
          <w:tcPr>
            <w:tcW w:type="dxa" w:w="3600"/>
            <w:gridSpan w:val="5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Line Side Media</w:t>
            </w:r>
          </w:p>
        </w:tc>
      </w:tr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Modulation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(HEex)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(Hex)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800GBASE-CR8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400GBASE-CR4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200GBASE-CR2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100GBASE-CR1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400GBASE-CR8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200GBASE-CR4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100GBASE-CR2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25GBASE-CR CA-25G-L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</w:tbl>
    <w:p>
      <w:r>
        <w:t>Preview of Auto selected applications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728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Port Mode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AppSel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Link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Electrical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Note</w:t>
            </w:r>
          </w:p>
        </w:tc>
      </w:tr>
    </w:tbl>
    <w:p>
      <w:r>
        <w:br w:type="page"/>
      </w:r>
    </w:p>
    <w:p>
      <w:pPr>
        <w:pStyle w:val="Heading1"/>
      </w:pPr>
      <w:r>
        <w:t>BERT Result Summary</w:t>
      </w:r>
    </w:p>
    <w:p>
      <w:r>
        <w:br w:type="page"/>
      </w:r>
    </w:p>
    <w:p>
      <w:pPr>
        <w:pStyle w:val="Heading1"/>
      </w:pPr>
      <w:r>
        <w:t>BERT Statistics</w:t>
      </w:r>
    </w:p>
    <w:p>
      <w:r>
        <w:br w:type="page"/>
      </w:r>
    </w:p>
    <w:p>
      <w:pPr>
        <w:pStyle w:val="Heading1"/>
      </w:pPr>
      <w:r>
        <w:t>FEC Result Summary - 128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Frame Loss Ratio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1,1,1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1,1,2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Pre-FEC Standard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Pre-FEC Pass/Fail Verdict</w:t>
            </w:r>
          </w:p>
        </w:tc>
        <w:tc>
          <w:tcPr>
            <w:tcW w:type="dxa" w:w="288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  <w:tc>
          <w:tcPr>
            <w:tcW w:type="dxa" w:w="288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Post-FEC Standard</w:t>
            </w:r>
          </w:p>
        </w:tc>
        <w:tc>
          <w:tcPr>
            <w:tcW w:type="dxa" w:w="2880"/>
          </w:tcPr>
          <w:p>
            <w:r>
              <w:t>9.200000e-13</w:t>
            </w:r>
          </w:p>
        </w:tc>
        <w:tc>
          <w:tcPr>
            <w:tcW w:type="dxa" w:w="2880"/>
          </w:tcPr>
          <w:p>
            <w:r>
              <w:t>9.200000e-13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Post-FEC Pass/Fail Verdict</w:t>
            </w:r>
          </w:p>
        </w:tc>
        <w:tc>
          <w:tcPr>
            <w:tcW w:type="dxa" w:w="288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  <w:tc>
          <w:tcPr>
            <w:tcW w:type="dxa" w:w="288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</w:tr>
    </w:tbl>
    <w:p>
      <w:r>
        <w:br w:type="page"/>
      </w:r>
    </w:p>
    <w:p>
      <w:pPr>
        <w:pStyle w:val="Heading1"/>
      </w:pPr>
      <w:r>
        <w:t>PCS Lane Statistics - 128</w:t>
      </w:r>
    </w:p>
    <w:p>
      <w:r>
        <w:t>Port - 1,1,1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</w:tbl>
    <w:p>
      <w:r>
        <w:br w:type="page"/>
      </w:r>
    </w:p>
    <w:p>
      <w:r>
        <w:br/>
      </w:r>
    </w:p>
    <w:p>
      <w:r>
        <w:t>Port - 1,1,2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</w:tbl>
    <w:p>
      <w:r>
        <w:br w:type="page"/>
      </w:r>
    </w:p>
    <w:p>
      <w:pPr>
        <w:pStyle w:val="Heading1"/>
      </w:pPr>
      <w:r>
        <w:t>L2 Traffic Test Summary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Frame Size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%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13636549869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13636549869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- 128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1,1,1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00:00:10.081395145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00:00:10.100698821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6811753421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6824796448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6811753421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6824796448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fragments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undersize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oversizeAndCrcErrors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vlanTaggedFramesRx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flowControlFrames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6975235503104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6988591562752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6988591562752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6975235503104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fecTotalBitErrors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2035988608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2034730576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preFecBer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2035988608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2034730576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fecMaxSymbolErrorsBin7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fecMaxSymbolErrorsBin9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fecTranscodingUncorrectableErrors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8065116050464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8080558994432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8080558994432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8065116050464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encoding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fecStatus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Loss_Frames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Loss%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  <w:tcBorders>
            <w:bottom w:val="single" w:sz="6" w:space="0" w:color="000000"/>
          </w:tcBorders>
        </w:tcPr>
        <w:p>
          <w:pPr>
            <w:jc w:val="left"/>
          </w:pPr>
          <w:r>
            <w:t>Keysight Inc.</w:t>
          </w:r>
        </w:p>
      </w:tc>
      <w:tc>
        <w:tcPr>
          <w:tcW w:type="dxa" w:w="4320"/>
          <w:tcBorders>
            <w:bottom w:val="single" w:sz="6" w:space="0" w:color="000000"/>
          </w:tcBorders>
        </w:tcPr>
        <w:p>
          <w:pPr>
            <w:jc w:val="right"/>
          </w:pPr>
          <w:r>
            <w:t xml:space="preserve">Page </w:t>
            <w:fldChar w:fldCharType="begin"/>
            <w:instrText>PAGE</w:instrText>
            <w:fldChar w:fldCharType="separate"/>
            <w:t>1</w:t>
            <w:fldChar w:fldCharType="end"/>
            <w:t xml:space="preserve"> of </w:t>
            <w:fldChar w:fldCharType="begin"/>
            <w:instrText xml:space="preserve">= </w:instrText>
            <w:fldChar w:fldCharType="begin"/>
            <w:instrText xml:space="preserve">NUMPAGES</w:instrText>
            <w:fldChar w:fldCharType="separate"/>
            <w:t>1</w:t>
            <w:fldChar w:fldCharType="end"/>
            <w:instrText xml:space="preserve"> - 1</w:instrText>
            <w:fldChar w:fldCharType="separate"/>
            <w:t>1</w:t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Transceiver Test report</dc:title>
  <dc:subject>Keysight Ixia Automation Test</dc:subject>
  <dc:creator>Ixia Tester</dc:creator>
  <cp:keywords/>
  <dc:description>Created by Leadertech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