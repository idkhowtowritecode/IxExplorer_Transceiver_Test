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1285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2025/04/13 23:57:17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IxOS Version</w:t>
            </w:r>
          </w:p>
        </w:tc>
        <w:tc>
          <w:tcPr>
            <w:tcW w:type="dxa" w:w="4320"/>
          </w:tcPr>
          <w:p>
            <w:r>
              <w:t>10.00.1000.17</w:t>
            </w:r>
          </w:p>
        </w:tc>
      </w:tr>
      <w:tr>
        <w:tc>
          <w:tcPr>
            <w:tcW w:type="dxa" w:w="4320"/>
          </w:tcPr>
          <w:p>
            <w:r>
              <w:t>Test Start Time</w:t>
            </w:r>
          </w:p>
        </w:tc>
        <w:tc>
          <w:tcPr>
            <w:tcW w:type="dxa" w:w="4320"/>
          </w:tcPr>
          <w:p>
            <w:r>
              <w:t>2025/04/13  23:45:16</w:t>
            </w:r>
          </w:p>
        </w:tc>
      </w:tr>
      <w:tr>
        <w:tc>
          <w:tcPr>
            <w:tcW w:type="dxa" w:w="4320"/>
          </w:tcPr>
          <w:p>
            <w:r>
              <w:t>Test End Time</w:t>
            </w:r>
          </w:p>
        </w:tc>
        <w:tc>
          <w:tcPr>
            <w:tcW w:type="dxa" w:w="4320"/>
          </w:tcPr>
          <w:p>
            <w:r>
              <w:t>2025/04/13  23:57:17</w:t>
            </w:r>
          </w:p>
        </w:tc>
      </w:tr>
      <w:tr>
        <w:tc>
          <w:tcPr>
            <w:tcW w:type="dxa" w:w="4320"/>
          </w:tcPr>
          <w:p>
            <w:r>
              <w:t>Test Duration</w:t>
            </w:r>
          </w:p>
        </w:tc>
        <w:tc>
          <w:tcPr>
            <w:tcW w:type="dxa" w:w="4320"/>
          </w:tcPr>
          <w:p>
            <w:r>
              <w:t>00:01:00</w:t>
            </w:r>
          </w:p>
        </w:tc>
      </w:tr>
      <w:tr>
        <w:tc>
          <w:tcPr>
            <w:tcW w:type="dxa" w:w="4320"/>
          </w:tcPr>
          <w:p>
            <w:r>
              <w:t>Pass/Fail Verdict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t>Module Type</w:t>
            </w:r>
          </w:p>
        </w:tc>
        <w:tc>
          <w:tcPr>
            <w:tcW w:type="dxa" w:w="4320"/>
          </w:tcPr>
          <w:p>
            <w:r>
              <w:t>1,1,3 - PassiveCopper</w:t>
              <w:br/>
              <w:t>1,1,4 - PassiveCopper</w:t>
            </w:r>
          </w:p>
        </w:tc>
      </w:tr>
      <w:tr>
        <w:tc>
          <w:tcPr>
            <w:tcW w:type="dxa" w:w="4320"/>
          </w:tcPr>
          <w:p>
            <w:r>
              <w:t>Module Version</w:t>
            </w:r>
          </w:p>
        </w:tc>
        <w:tc>
          <w:tcPr>
            <w:tcW w:type="dxa" w:w="4320"/>
          </w:tcPr>
          <w:p>
            <w:r>
              <w:t>1,1,3 -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1,1,3 - 57ADUAD233140Z</w:t>
              <w:br/>
              <w:t>1,1,4 - 57ADUAD233140Z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- 64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pPr>
        <w:pStyle w:val="Heading1"/>
      </w:pPr>
      <w:r>
        <w:t>Transceiver DOM (Digital Optical Monitoring) - 128</w:t>
      </w:r>
    </w:p>
    <w:p>
      <w:r>
        <w:t>No DOM data available.</w:t>
      </w:r>
    </w:p>
    <w:p>
      <w:pPr>
        <w:pStyle w:val="Heading1"/>
      </w:pPr>
      <w:r>
        <w:t>Transceiver DOM (Digital Optical Monitoring) - 256</w:t>
      </w:r>
    </w:p>
    <w:p>
      <w:r>
        <w:t>No DOM data available.</w:t>
      </w:r>
    </w:p>
    <w:p>
      <w:pPr>
        <w:pStyle w:val="Heading1"/>
      </w:pPr>
      <w:r>
        <w:t>Transceiver DOM (Digital Optical Monitoring) - 512</w:t>
      </w:r>
    </w:p>
    <w:p>
      <w:r>
        <w:t>No DOM data available.</w:t>
      </w:r>
    </w:p>
    <w:p>
      <w:pPr>
        <w:pStyle w:val="Heading1"/>
      </w:pPr>
      <w:r>
        <w:t>Transceiver DOM (Digital Optical Monitoring) - 1024</w:t>
      </w:r>
    </w:p>
    <w:p>
      <w:r>
        <w:t>No DOM data available.</w:t>
      </w:r>
    </w:p>
    <w:p>
      <w:pPr>
        <w:pStyle w:val="Heading1"/>
      </w:pPr>
      <w:r>
        <w:t>Transceiver DOM (Digital Optical Monitoring) - 1280</w:t>
      </w:r>
    </w:p>
    <w:p>
      <w:r>
        <w:t>No DOM data available.</w:t>
      </w:r>
    </w:p>
    <w:p>
      <w:pPr>
        <w:pStyle w:val="Heading1"/>
      </w:pPr>
      <w:r>
        <w:t>Transceiver DOM (Digital Optical Monitoring) - 1518</w:t>
      </w:r>
    </w:p>
    <w:p>
      <w:r>
        <w:t>No DOM data available.</w:t>
      </w:r>
    </w:p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t>No BERT Result Summary data available.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t>No BERT Statistics data available.</w:t>
      </w:r>
    </w:p>
    <w:p>
      <w:r>
        <w:br w:type="page"/>
      </w:r>
    </w:p>
    <w:p>
      <w:pPr>
        <w:pStyle w:val="Heading1"/>
      </w:pPr>
      <w:r>
        <w:t>FEC Result Summary - 64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- 256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- 512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- 1024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- 1280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- 1518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- 64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6078.0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3.572172e-09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3.079058e-11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1.776380e-11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2.368506e-12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2.960633e-12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1.480316e-11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2.486932e-11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5.921266e-13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6.158116e-11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7.167772e-11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6.462745e-12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3.525134e-12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2.937612e-12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7.637790e-12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1182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6.944514e-10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1.991701e-09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1.351301e-10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2.367715e-10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5.581462e-11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4.230161e-11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7.050268e-12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2.937612e-12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6.932763e-11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3.818895e-11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1.410054e-11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1.410054e-11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1.703815e-11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4.700178e-12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5.875223e-13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30902.0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1.800895e-08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3.818895e-11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2.973118e-11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5.829643e-13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5.829643e-13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6.296015e-11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4.313936e-11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1.165929e-12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1.999568e-10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9.035947e-11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3.148007e-11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2.098672e-11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3.497786e-12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1.574004e-11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9763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5.691481e-09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10149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5.916505e-09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1.993155e-09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1.515707e-09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7.112165e-10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1275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7.432795e-10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1.078484e-10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1.469378e-10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2.620583e-10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2.071013e-10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5.206457e-11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3.470972e-11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4.512263e-11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2.603229e-11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1.099141e-11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6.363448e-12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6501.0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3.821668e-09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2.901620e-11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1.658069e-11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3.553004e-12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1.776502e-12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1.480418e-11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2.131802e-11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5.877681e-13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5.583797e-11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9.110405e-11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7.640985e-12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5.877681e-12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2.351072e-12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4.114377e-12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5.877681e-13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1306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7.676251e-10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3703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2.176505e-09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1.457665e-10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2.262907e-10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4.996029e-11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4.173153e-11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2.938840e-12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2.938840e-12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7.934869e-11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3.115171e-11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1.351867e-11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1.057983e-11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1.057983e-11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7.581757e-12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28806.0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1.677166e-08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2.916060e-11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3.091024e-11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1.749636e-12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5.832120e-13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6.182048e-11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3.674236e-11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3.499272e-12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2.332848e-12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1.656322e-10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7.465114e-11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2.916060e-11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1.458030e-11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2.916060e-12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1.574673e-11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5.832120e-13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8945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5.216832e-09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9566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5.579006e-09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1.849365e-09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1.425402e-09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1097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6.348624e-10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1239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7.170415e-10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1.053281e-10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1.469964e-10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2.471160e-10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1.979243e-10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5.382152e-11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3.819592e-11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5.208534e-11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2.141286e-11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1.157452e-11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4.629808e-12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- 256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6473.0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3.802492e-09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2.842587e-11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1.527722e-11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7.051024e-12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3.525512e-12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1.116412e-11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1.880273e-11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4.406890e-11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8.755022e-11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6.463439e-12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8.813780e-12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4.700683e-12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8.813780e-12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1.175171e-12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7.215548e-10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3770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2.215197e-09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1.333819e-10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2.362093e-10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5.053234e-11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4.289373e-11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7.051024e-12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3.498199e-12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7.346217e-11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3.439895e-11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9.911563e-12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6.996397e-12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1.224370e-11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6.996397e-12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1.166066e-12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1.166066e-12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28667.0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1.658913e-08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2.915165e-11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2.915165e-11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1.749099e-12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5.830331e-13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5.772028e-11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4.022928e-11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2.915165e-12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4.081232e-12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1.813233e-10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8.978710e-11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2.973469e-11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1.865706e-11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2.332132e-12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1.330672e-11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1.157106e-12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8911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5.155486e-09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9417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5.448234e-09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1.868148e-09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1.361335e-09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6.520293e-10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7.006278e-10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1.180248e-10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1.388527e-10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2.493564e-10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1.961295e-10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6.421939e-11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3.297752e-11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5.091267e-11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3.066331e-11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1.157106e-11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8.678296e-12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- 512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6124.0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3.570486e-09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2.682869e-11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1.399758e-11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5.832325e-12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4.082627e-12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1.633051e-11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1.808021e-11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5.832325e-13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5.424062e-11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7.232083e-11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3.499395e-12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5.832325e-12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5.832325e-13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4.082627e-12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5.832325e-13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5.832325e-13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6.835485e-10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3506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2.044813e-09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1.294776e-10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2.251277e-10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5.599032e-11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4.432567e-11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6.366544e-12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3.472660e-12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8.392263e-11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3.646293e-11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8.681651e-12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7.524098e-12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6.366544e-12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6.945321e-12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29023.0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1.666756e-08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3.241150e-11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3.414783e-11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6.308666e-11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3.935682e-11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5.208991e-12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1.157553e-12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1.736330e-10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9.723449e-11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3.241150e-11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1.678453e-11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6.315667e-12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1.550209e-11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8913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5.117413e-09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9584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5.502669e-09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1.861974e-09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1.406671e-09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1070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6.143422e-10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7.303208e-10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1.027731e-10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1.527243e-10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2.589424e-10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2.158810e-10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6.602743e-11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2.870758e-11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4.765458e-11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2.985588e-11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8.612274e-12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5.741516e-12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- 1024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6074.0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3.544787e-09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2.822381e-11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1.646389e-11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6.467958e-12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1.763988e-12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1.633985e-11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2.626048e-11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5.835662e-13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4.260033e-11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8.578423e-11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4.668529e-12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1.167132e-11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2.917831e-12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4.084963e-12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7.195371e-10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1.960199e-09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1.412230e-10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2.305086e-10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5.193739e-11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3.909893e-11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5.252096e-12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2.917831e-12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7.002794e-11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4.026607e-11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1.225489e-11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5.209771e-12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1.157727e-11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5.788634e-12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5.788634e-13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5.788634e-13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28665.0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1.647064e-08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3.704726e-11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2.836431e-11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5.788634e-13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5.267657e-11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3.762612e-11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2.894317e-12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5.788634e-13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1.840786e-10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8.625064e-11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2.720658e-11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1.447158e-11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3.473180e-12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2.141795e-11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5.744588e-13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8806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5.058684e-09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9385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5.391295e-09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3382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1.942820e-09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2378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1.366063e-09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6.439683e-10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1208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6.939462e-10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8.846665e-11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1.298277e-10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470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2.699956e-10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1.970394e-10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5.974371e-11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3.389307e-11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4.825454e-11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3.274415e-11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8.616881e-12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8.042423e-12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- 1280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6127.0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3.575310e-09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2.765006e-11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2.000217e-11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7.059589e-12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4.706393e-12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1.470748e-11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1.983969e-11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1.167040e-12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1.167040e-12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4.901570e-11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7.760819e-11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3.501121e-12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5.835202e-12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4.084641e-12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4.084641e-12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1191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6.949726e-10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2.054575e-09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1.260404e-10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2.258223e-10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4.434754e-11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3.676177e-11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6.418722e-12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1.167040e-12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7.760819e-11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2.895176e-11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1.215974e-11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6.948422e-12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1.100167e-11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5.211317e-12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2.895176e-12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29759.0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1.710947e-08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3.010983e-11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3.242597e-11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2.316141e-12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5.211317e-11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3.416308e-11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2.316141e-12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2.895176e-12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1.870284e-10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9.785694e-11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3.010983e-11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1.852913e-11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5.790352e-12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1.551995e-11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5.748129e-13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1.149626e-12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9245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5.314145e-09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9759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5.609599e-09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1.952639e-09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1.443930e-09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6.529875e-10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1208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6.943740e-10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1.011671e-10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1.448529e-10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468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2.690124e-10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2.339489e-10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6.495386e-11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2.816583e-11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4.368578e-11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2.471696e-11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1.207107e-11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6.322942e-12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- 1518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6178.0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3.607093e-09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2.882798e-11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1.235485e-11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5.883260e-12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2.941630e-12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1.706145e-11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2.588635e-11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5.837649e-13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5.837649e-13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5.253884e-11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7.880826e-11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4.670119e-12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7.588944e-12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1.751295e-12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3.502590e-12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5.837649e-13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7.086906e-10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3480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2.031502e-09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1.284283e-10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2.259170e-10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4.962002e-11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4.553366e-11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1.167530e-11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2.918825e-12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8.814850e-11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2.977201e-11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1.809671e-11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7.005179e-12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9.267435e-12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5.212932e-12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5.792147e-13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1.158429e-12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29536.0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1.709005e-08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2.432702e-11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3.185681e-11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5.792147e-13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5.734225e-11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4.228267e-11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2.896073e-12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2.316859e-12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1.737644e-10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9.499120e-11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2.722309e-11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1.679723e-11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4.054503e-12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1.969330e-11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5.792147e-13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5.792147e-13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9185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5.320087e-09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9727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5.634021e-09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3297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1.909671e-09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1.405175e-09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1186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6.817714e-10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1239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7.122384e-10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1.184190e-10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1.494608e-10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2.632810e-10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2.178679e-10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5.805979e-11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3.391612e-11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5.461069e-11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2.069458e-11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6.323344e-12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5.173645e-12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143204631480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143204631480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81173533113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81173533113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43560947611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43560947611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22663141934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22663141934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11560229070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11560229070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9284002976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9284002976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7846566121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7846566121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00:01:00.138464747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00:01:00.153425703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71593410408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71611221072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71593410408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71611221072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36655826128896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36664945188864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36664945188864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36655826128896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5977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30098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5974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30035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9848727376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9848428240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1.115589e-10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5.617872e-10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9848721402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9848398205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5971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29972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48110771794176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48122740560384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48122740560384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48110771794176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2220875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85897121934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25679021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85897121946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00:01:00.066769627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00:01:00.070059545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40585655098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40587878015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40585655098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40587878015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41559710820352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41561987087360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41561987087360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41559710820352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28007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6393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27967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9848016576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9847699952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1.194627e-10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5.227968e-10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9848010183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9847671985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6386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27927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48053415636032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48056047569760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48056047569760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48053415636032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2220875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85897121934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38073742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85897121946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- 256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00:01:00.112761463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00:01:00.115453950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21779986037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21780961574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21779986037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21780961574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44605411403776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44607409303552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44607409303552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44605411403776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6366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27585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6356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27564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9842758864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9842011248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1.188915e-10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5.152171e-10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9842752508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9841983684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6346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27543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48090209169696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48092363155392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48092363155392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48090209169696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2220875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85897121934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42225215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85897121946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- 512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00:01:00.282340668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00:01:00.285574428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11331267042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11331874892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11331267042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11331874892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46412869804032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46415359557632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46415359557632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46412869804032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5996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27889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5992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27842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9892435176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9892123888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1.114191e-10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5.182562e-10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9892429184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9892096046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5988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27795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48225872530752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48228459540352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48228459540352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48225872530752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2220875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85897121934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8028136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85897121946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- 1024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00:01:00.340030995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00:01:00.348760507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5779696455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5780532615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5779696455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5780532615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47347273359360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47354123182080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47354123182080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47347273359360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5932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27529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5925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27478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9885929424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9884946112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1.103023e-10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5.119378e-10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9885923499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9884918634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5918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27427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48272024792160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48279008400480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48279008400480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48272024792160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2220875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85897121934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182022783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85897121946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- 1280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00:01:00.344381947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00:01:00.347656748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4641875534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4642127442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4641875534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4642127442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47532805468160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47535385006080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47535385006080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47532805468160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5997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28624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5993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28586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9893591856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9893295632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1.114246e-10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5.318516e-10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9893585863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9893267046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5989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28548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48275505553600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48278125396800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48278125396800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48275505553600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2220875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85897121934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97063058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85897121946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- 1518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00:01:00.338556114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00:01:00.341630836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3923183102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3923383019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3923183102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3923383019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47643135590688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47645563382736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47645563382736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47643135590688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6070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28617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6060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28571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9892781152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9892430320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1.127902e-10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5.317680e-10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9892775092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9892401749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6050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28525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48270844887008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48273304665776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48273304665776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48270844887008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2220875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85897121934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290227843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85897121946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