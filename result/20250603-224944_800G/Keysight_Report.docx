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22:51:59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22:49:44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22:51:59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233.552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234.656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213.432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213.312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210.752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213.800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213.920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55787374616320.0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55787374620480.0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1.659000e-11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6908656570960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6908656571520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6961852627200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7001602533440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7001602534080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1.316000e-11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7014852502400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7014852503040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2.280000e-12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7014852502400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7014852503040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55269252567760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55269252576000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4.890000e-13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00:35:41.541717580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3.2307000000000001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