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2025/06/03 22:28:46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Unframed</w:t>
            </w:r>
          </w:p>
        </w:tc>
      </w:tr>
    </w:tbl>
    <w:p>
      <w:pPr>
        <w:sectPr>
          <w:headerReference w:type="default" r:id="rId10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10.00.1000.17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2025/06/03  22:26:31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2025/06/03  22:28:45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00:01:00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1,1,3 - 100GBASE-DR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1,1,3 -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1,1,3 - UNA8490004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BERT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1,1,3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Eoptolink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EOLO-138HG-5H-SM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UNA8490004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3.0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221109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1310 nm DFB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MPO 1x16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18.000000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78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-8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3.630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3.465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3.135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2.970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-3.90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-4.90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1.80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234.288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234.168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1.57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214.040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0.03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1.83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214.408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1.80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211.240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211.360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214.528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2.39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214.288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0x51 (800G S C2M 8x53.125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0x4f (400GAUI-4-S C2M 4x53.125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0x4d (200GAUI-2-S C2M 2x53.125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0x4b (100GAUI-1-S C2M 1x53.125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Bit Error Ratio</w:t>
            </w:r>
          </w:p>
        </w:tc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BER Threshold</w:t>
            </w:r>
          </w:p>
        </w:tc>
        <w:tc>
          <w:tcPr>
            <w:tcW w:type="dxa" w:w="4320"/>
          </w:tcPr>
          <w:p>
            <w:r>
              <w:t>2.400000e-04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0000"/>
              </w:rPr>
              <w:t>Pre-BER Pass/Fail Verdict</w:t>
            </w:r>
          </w:p>
        </w:tc>
        <w:tc>
          <w:tcPr>
            <w:tcW w:type="dxa" w:w="432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BERT Statistics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Lock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Transmitted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Bits Send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Bits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 Error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 Error Ratio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55605611138400.0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55605611141760.0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1.664700e-11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6857870256720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6857870256000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6857870256640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6857870257920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5.830000e-13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6966108598000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6966108599040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1.720000e-12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6966108597920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6966108599040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6966108598080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6966108599040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5.740000e-13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6966108598080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6966108599040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1.320000e-11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7006059613760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7006059613440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5.700000e-13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7019376619200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7019376618240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</w:tbl>
    <w:p>
      <w:r>
        <w:br w:type="page"/>
      </w:r>
    </w:p>
    <w:p>
      <w:pPr>
        <w:pStyle w:val="Heading1"/>
      </w:pPr>
      <w:r>
        <w:t>FEC Result Summary</w:t>
      </w:r>
    </w:p>
    <w:p>
      <w:r>
        <w:br w:type="page"/>
      </w:r>
    </w:p>
    <w:p>
      <w:pPr>
        <w:pStyle w:val="Heading1"/>
      </w:pPr>
      <w:r>
        <w:t>PCS Lane Statistics</w:t>
      </w:r>
    </w:p>
    <w:p>
      <w:r>
        <w:br w:type="page"/>
      </w:r>
    </w:p>
    <w:p>
      <w:pPr>
        <w:pStyle w:val="Heading1"/>
      </w:pPr>
      <w:r>
        <w:t>L2 Traffic Test Summary</w:t>
      </w:r>
    </w:p>
    <w:p>
      <w:r>
        <w:br w:type="page"/>
      </w:r>
    </w:p>
    <w:p>
      <w:pPr>
        <w:pStyle w:val="Heading1"/>
      </w:pPr>
      <w:r>
        <w:t>Port Statistics - BERT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transmitState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54862962054160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54862962059520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bertBitErrorsReceived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28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bertBitErrorRatio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5.100000e-13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centralTemperature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portTemperature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pcpuFpgaTemperature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bertTransmitDuration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00:12:27.864098860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3.2275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