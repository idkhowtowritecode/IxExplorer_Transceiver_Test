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2025/06/04 00:09:39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Unframed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00:08:07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00:09:39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1,1,2 - 100GBASE-DR</w:t>
              <w:br/>
              <w:t>1,1,4 - 100GBASE-DR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1,1,2 - CMIS 5.0</w:t>
              <w:br/>
              <w:t>1,1,4 -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1,1,2 - DN4D180001</w:t>
              <w:br/>
              <w:t>1,1,4 - UNA8490003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BERT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1,1,2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EOLD-138HG-5H-SM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DN4D180001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220426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QSFP-DD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3.21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229.456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0.65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2.75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229.816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1.43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211.832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1.57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1.68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211.832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3.12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211.592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0.34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2.85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211.104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0.12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3.04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211.712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2.73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211.712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-0.97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1,1,4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UNA8490003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238.200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3.93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237.952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3.24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212.992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212.992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182.912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3.52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183.032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3.41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180.472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3.25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180.592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1,1,2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1,1,4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Bit Error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1,1,2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BER Threshold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Pre-BER Pass/Fail Verdict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</w:t>
      </w:r>
    </w:p>
    <w:p>
      <w:r>
        <w:br w:type="page"/>
      </w:r>
    </w:p>
    <w:p>
      <w:pPr>
        <w:pStyle w:val="Heading1"/>
      </w:pPr>
      <w:r>
        <w:t>PCS Lane Statistics</w:t>
      </w:r>
    </w:p>
    <w:p>
      <w:r>
        <w:br w:type="page"/>
      </w:r>
    </w:p>
    <w:p>
      <w:pPr>
        <w:pStyle w:val="Heading1"/>
      </w:pPr>
      <w:r>
        <w:t>L2 Traffic Test Summary</w:t>
      </w:r>
    </w:p>
    <w:p>
      <w:r>
        <w:br w:type="page"/>
      </w:r>
    </w:p>
    <w:p>
      <w:pPr>
        <w:pStyle w:val="Heading1"/>
      </w:pPr>
      <w:r>
        <w:t>Port Statistics - BERT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transmitState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13815153835680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14007402976720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13815153838080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14007402977280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1048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3.760000e-12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7.480000e-11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centralTemperature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portTemperature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pcpuFpgaTemperature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00:22:05.379269260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00:22:05.379586740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Unknown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Unknown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3.2393000000000001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3.2452999999999999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