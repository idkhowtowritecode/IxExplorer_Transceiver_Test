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6781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ustomer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78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2025/06/04 01:51:08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Framed</w:t>
            </w:r>
          </w:p>
        </w:tc>
      </w:tr>
    </w:tbl>
    <w:p>
      <w:pPr>
        <w:sectPr>
          <w:headerReference w:type="defaul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10.00.1000.17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2025/06/04  01:49:26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2025/06/04  01:51:08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00:00:30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1,1,3 - 100GBASE-DR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1,1,3 - CMIS 5.0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1,1,3 - UNA8490004</w:t>
            </w:r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- 128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008"/>
        <w:gridCol w:w="1008"/>
        <w:gridCol w:w="1008"/>
        <w:gridCol w:w="1008"/>
        <w:gridCol w:w="864"/>
        <w:gridCol w:w="576"/>
        <w:gridCol w:w="720"/>
        <w:gridCol w:w="864"/>
        <w:gridCol w:w="576"/>
        <w:gridCol w:w="576"/>
        <w:gridCol w:w="576"/>
      </w:tblGrid>
      <w:tr>
        <w:trPr>
          <w:trHeight w:val="200" w:hRule="exact"/>
        </w:trPr>
        <w:tc>
          <w:tcPr>
            <w:tcW w:type="dxa" w:w="8635"/>
            <w:gridSpan w:val="11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1,1,3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Manufacturer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Eoptolink 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EOLO-138HG-5H-SM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01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UNA8490004    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3.0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 xml:space="preserve">221109  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</w:t>
            </w: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1310 nm DFB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MPO 1x16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0.0 m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1570"/>
            <w:gridSpan w:val="2"/>
          </w:tcPr>
          <w:p>
            <w:r>
              <w:rPr>
                <w:rFonts w:ascii="Calibri" w:hAnsi="Calibri"/>
                <w:sz w:val="12"/>
              </w:rPr>
              <w:t>18.000000 W</w:t>
            </w:r>
          </w:p>
        </w:tc>
        <w:tc>
          <w:tcPr>
            <w:tcW w:type="dxa" w:w="1570"/>
            <w:gridSpan w:val="2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1570"/>
            <w:gridSpan w:val="2"/>
          </w:tcPr>
          <w:p/>
        </w:tc>
        <w:tc>
          <w:tcPr>
            <w:tcW w:type="dxa" w:w="785"/>
          </w:tcPr>
          <w:p/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78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-3 C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-8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3.630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3.465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3.135 V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2.970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1570"/>
            <w:gridSpan w:val="2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1570"/>
            <w:gridSpan w:val="2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1570"/>
            <w:gridSpan w:val="2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1570"/>
            <w:gridSpan w:val="2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5.00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-3.90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-4.90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6.50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5.50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-7.40 dBm</w:t>
            </w:r>
          </w:p>
        </w:tc>
        <w:tc>
          <w:tcPr>
            <w:tcW w:type="dxa" w:w="1570"/>
            <w:gridSpan w:val="2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-8.40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1570"/>
            <w:gridSpan w:val="2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rPr>
          <w:trHeight w:val="200" w:hRule="exact"/>
        </w:trPr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100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864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576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1.80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235.160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1.98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235.160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1.42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2.11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215.328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-0.24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2.01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215.576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1.63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210.216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2.23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212.168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2.05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2.37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215.088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2.02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rPr>
          <w:trHeight w:val="200" w:hRule="exact"/>
        </w:trP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Activated (4)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2.49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215.696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 xml:space="preserve">  1.96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pPr>
        <w:pStyle w:val="Heading1"/>
      </w:pPr>
      <w:r>
        <w:t>CMIS Applicatio Select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1,1,3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100GBASE-DR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0x51 (800G S C2M 8x53.125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0x4f (400GAUI-4-S C2M 4x53.125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host lane speed for host id: 0x4d (200GAUI-2-S C2M 2x53.125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Y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First app matching compatible electrical mode: 0x4b (100GAUI-1-S C2M 1x53.125 PAM4)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200G-R8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100G-R4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50G-R2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  <w:tr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25G-R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NRZ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100GAUI-1-S C2M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864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 matching electrical mode</w:t>
            </w:r>
          </w:p>
        </w:tc>
      </w:tr>
    </w:tbl>
    <w:p>
      <w:r>
        <w:br w:type="page"/>
      </w:r>
    </w:p>
    <w:p>
      <w:pPr>
        <w:pStyle w:val="Heading1"/>
      </w:pPr>
      <w:r>
        <w:t>BERT Result Summary</w:t>
      </w:r>
    </w:p>
    <w:p>
      <w:r>
        <w:br w:type="page"/>
      </w:r>
    </w:p>
    <w:p>
      <w:pPr>
        <w:pStyle w:val="Heading1"/>
      </w:pPr>
      <w:r>
        <w:t>BERT Statistics</w:t>
      </w:r>
    </w:p>
    <w:p>
      <w:r>
        <w:br w:type="page"/>
      </w:r>
    </w:p>
    <w:p>
      <w:pPr>
        <w:pStyle w:val="Heading1"/>
      </w:pPr>
      <w:r>
        <w:t>FEC Result Summary - 128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4320"/>
          </w:tcPr>
          <w:p>
            <w:r>
              <w:t>2.400000e-04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432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4320"/>
          </w:tcPr>
          <w:p>
            <w:r>
              <w:t>9.200000e-13</w:t>
            </w:r>
          </w:p>
        </w:tc>
      </w:tr>
      <w:tr>
        <w:tc>
          <w:tcPr>
            <w:tcW w:type="dxa" w:w="432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4320"/>
            <w:shd w:val="clear" w:color="auto" w:fill="92D050"/>
          </w:tcPr>
          <w:p>
            <w:r>
              <w:rPr>
                <w:b/>
                <w:color w:val="FFFFFF"/>
              </w:rP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- 128</w:t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12.047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2.311996e-11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1.116386e-12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12.047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1.540250e-11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4.400714e-12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2.200357e-12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</w:tbl>
    <w:p>
      <w:r>
        <w:br w:type="page"/>
      </w:r>
    </w:p>
    <w:p>
      <w:pPr>
        <w:pStyle w:val="Heading1"/>
      </w:pPr>
      <w:r>
        <w:t>L2 Traffic Test Summary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Frame Size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%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20579620771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20579620771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- 128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432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00:00:30.457838827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20579620771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20579620771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21073531669504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21073531669504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5207603888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7.059812e-13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5207603868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24366270992864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24366270992864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3.2372999999999998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Transceiver Test report</dc:title>
  <dc:subject>Keysight Ixia Automation Test</dc:subject>
  <dc:creator>Ixia Tester</dc:creator>
  <cp:keywords/>
  <dc:description>Created by Leadertech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