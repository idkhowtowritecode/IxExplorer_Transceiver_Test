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286000" cy="12858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85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2025/04/23 11:07:28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Framed</w:t>
            </w:r>
          </w:p>
        </w:tc>
      </w:tr>
    </w:tbl>
    <w:p>
      <w:pPr>
        <w:sectPr>
          <w:headerReference w:type="default" r:id="rId10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IxOS Version</w:t>
            </w:r>
          </w:p>
        </w:tc>
        <w:tc>
          <w:tcPr>
            <w:tcW w:type="dxa" w:w="4320"/>
          </w:tcPr>
          <w:p>
            <w:r>
              <w:t>10.00.1000.17</w:t>
            </w:r>
          </w:p>
        </w:tc>
      </w:tr>
      <w:tr>
        <w:tc>
          <w:tcPr>
            <w:tcW w:type="dxa" w:w="4320"/>
          </w:tcPr>
          <w:p>
            <w:r>
              <w:t>Test Start Time</w:t>
            </w:r>
          </w:p>
        </w:tc>
        <w:tc>
          <w:tcPr>
            <w:tcW w:type="dxa" w:w="4320"/>
          </w:tcPr>
          <w:p>
            <w:r>
              <w:t>2025/04/23  11:03:18</w:t>
            </w:r>
          </w:p>
        </w:tc>
      </w:tr>
      <w:tr>
        <w:tc>
          <w:tcPr>
            <w:tcW w:type="dxa" w:w="4320"/>
          </w:tcPr>
          <w:p>
            <w:r>
              <w:t>Test End Time</w:t>
            </w:r>
          </w:p>
        </w:tc>
        <w:tc>
          <w:tcPr>
            <w:tcW w:type="dxa" w:w="4320"/>
          </w:tcPr>
          <w:p>
            <w:r>
              <w:t>2025/04/23  11:07:28</w:t>
            </w:r>
          </w:p>
        </w:tc>
      </w:tr>
      <w:tr>
        <w:tc>
          <w:tcPr>
            <w:tcW w:type="dxa" w:w="4320"/>
          </w:tcPr>
          <w:p>
            <w:r>
              <w:t>Test Duration</w:t>
            </w:r>
          </w:p>
        </w:tc>
        <w:tc>
          <w:tcPr>
            <w:tcW w:type="dxa" w:w="4320"/>
          </w:tcPr>
          <w:p>
            <w:r>
              <w:t>00:01:00</w:t>
            </w:r>
          </w:p>
        </w:tc>
      </w:tr>
      <w:tr>
        <w:tc>
          <w:tcPr>
            <w:tcW w:type="dxa" w:w="4320"/>
          </w:tcPr>
          <w:p>
            <w:r>
              <w:t>Pass/Fail Verdict</w:t>
            </w:r>
          </w:p>
        </w:tc>
        <w:tc>
          <w:tcPr>
            <w:tcW w:type="dxa" w:w="4320"/>
          </w:tcPr>
          <w:p>
            <w:r>
              <w:t>PASS</w:t>
            </w:r>
          </w:p>
        </w:tc>
      </w:tr>
      <w:tr>
        <w:tc>
          <w:tcPr>
            <w:tcW w:type="dxa" w:w="4320"/>
          </w:tcPr>
          <w:p>
            <w:r>
              <w:t>Module Type</w:t>
            </w:r>
          </w:p>
        </w:tc>
        <w:tc>
          <w:tcPr>
            <w:tcW w:type="dxa" w:w="4320"/>
          </w:tcPr>
          <w:p>
            <w:r>
              <w:t>1,1,1 - 100GBASE-DR</w:t>
              <w:br/>
              <w:t>1,1,2 - 100GBASE-DR</w:t>
            </w:r>
          </w:p>
        </w:tc>
      </w:tr>
      <w:tr>
        <w:tc>
          <w:tcPr>
            <w:tcW w:type="dxa" w:w="4320"/>
          </w:tcPr>
          <w:p>
            <w:r>
              <w:t>Module Version</w:t>
            </w:r>
          </w:p>
        </w:tc>
        <w:tc>
          <w:tcPr>
            <w:tcW w:type="dxa" w:w="4320"/>
          </w:tcPr>
          <w:p>
            <w:r>
              <w:t>1,1,1 - CMIS 5.0</w:t>
              <w:br/>
              <w:t>1,1,2 - CMIS 5.0</w:t>
            </w:r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>
              <w:t>1,1,1 - UPC5000002</w:t>
              <w:br/>
              <w:t>1,1,2 - UPC5000001</w:t>
            </w:r>
          </w:p>
        </w:tc>
      </w:tr>
    </w:tbl>
    <w:p>
      <w:r>
        <w:br w:type="page"/>
      </w:r>
    </w:p>
    <w:p>
      <w:pPr>
        <w:pStyle w:val="Heading1"/>
      </w:pPr>
      <w:r>
        <w:t>Transceiver DOM (Digital Optical Monitoring) - 128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1,1,1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Manufactuer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Eoptolink     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EOLO-138HG-5H-SM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UPC5000002    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3.0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231208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1310 nm DFB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MPO 1x16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0.0 m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18.000000 W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785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785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785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785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78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-3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-8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3.630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3.465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3.135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2.970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785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785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785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785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-3.90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-4.90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0.53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169.320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0.19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0.92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169.192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0.29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0.81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166.864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0.92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1.21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166.992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1.58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0.85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178.016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-0.18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1.35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178.016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-1.11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1.50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159.272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2.62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0.83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160.864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1.90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1,1,2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Manufactuer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Eoptolink     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EOLO-138HG-5H-SM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UPC5000001    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3.0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231208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1310 nm DFB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MPO 1x16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0.0 m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18.000000 W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785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785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785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785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78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-3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-8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3.630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3.465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3.135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2.970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785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785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785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785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-3.90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-4.90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1.11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200.424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1.72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1.61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200.424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1.64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1.44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202.128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1.26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2.49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201.400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0.90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-0.23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139.744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1.28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-0.82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139.872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0.82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1.71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189.456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2.32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1.80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189.944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0.85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pPr>
        <w:pStyle w:val="Heading1"/>
      </w:pPr>
      <w:r>
        <w:t>Transceiver DOM (Digital Optical Monitoring) - 64</w:t>
      </w:r>
    </w:p>
    <w:p>
      <w:r>
        <w:t>No DOM data available.</w:t>
      </w:r>
    </w:p>
    <w:p>
      <w:r>
        <w:br w:type="page"/>
      </w:r>
    </w:p>
    <w:p>
      <w:pPr>
        <w:pStyle w:val="Heading1"/>
      </w:pPr>
      <w:r>
        <w:t>CMIS Applicatio Select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1,1,1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50GAUI-1 C2M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Undefined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25GAUI C2M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Undefined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0x51 (800G S C2M 8x53.125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0x4f (400GAUI-4-S C2M 4x53.125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0x4d (200GAUI-2-S C2M 2x53.125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Y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compatible electrical mode: 0x4b (100GAUI-1-S C2M 1x53.125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50GAUI-1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0x11 (400GAUI-8 C2M 8x26.5625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50GAUI-1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0xf (200GAUI-4 C2M 4x26.5625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50GAUI-1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0xd (100GAUI-2 C2M 2x26.5625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Y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50GAUI-1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compatible electrical mode: 0xa (50GAUI-1 C2M 1x26.5625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25GAUI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0xb (CAUI-4 C2M 4x25.78125 NRZ)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25GAUI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0x43 (50GBASE-CR2 with RS 2x25.78125 NRZ)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Y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25GAUI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compatible electrical mode: 0x5 (25GAUI C2M 1x25.78125 NRZ)</w:t>
            </w:r>
          </w:p>
        </w:tc>
      </w:tr>
    </w:tbl>
    <w:p>
      <w:r>
        <w:br w:type="page"/>
      </w:r>
    </w:p>
    <w:p>
      <w:r>
        <w:br/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1,1,2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50GAUI-1 C2M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Undefined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25GAUI C2M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Undefined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0x51 (800G S C2M 8x53.125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0x4f (400GAUI-4-S C2M 4x53.125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0x4d (200GAUI-2-S C2M 2x53.125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Y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compatible electrical mode: 0x4b (100GAUI-1-S C2M 1x53.125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50GAUI-1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0x11 (400GAUI-8 C2M 8x26.5625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50GAUI-1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0xf (200GAUI-4 C2M 4x26.5625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50GAUI-1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0xd (100GAUI-2 C2M 2x26.5625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Y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50GAUI-1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compatible electrical mode: 0xa (50GAUI-1 C2M 1x26.5625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25GAUI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0xb (CAUI-4 C2M 4x25.78125 NRZ)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25GAUI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0x43 (50GBASE-CR2 with RS 2x25.78125 NRZ)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Y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25GAUI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compatible electrical mode: 0x5 (25GAUI C2M 1x25.78125 NRZ)</w:t>
            </w:r>
          </w:p>
        </w:tc>
      </w:tr>
    </w:tbl>
    <w:p>
      <w:r>
        <w:br w:type="page"/>
      </w:r>
    </w:p>
    <w:p>
      <w:pPr>
        <w:pStyle w:val="Heading1"/>
      </w:pPr>
      <w:r>
        <w:t>BERT Result Summary</w:t>
      </w:r>
    </w:p>
    <w:p>
      <w:r>
        <w:t>No BERT Result Summary data available.</w:t>
      </w:r>
    </w:p>
    <w:p>
      <w:r>
        <w:br w:type="page"/>
      </w:r>
    </w:p>
    <w:p>
      <w:pPr>
        <w:pStyle w:val="Heading1"/>
      </w:pPr>
      <w:r>
        <w:t>BERT Statistics</w:t>
      </w:r>
    </w:p>
    <w:p>
      <w:r>
        <w:t>No BERT Statistics data available.</w:t>
      </w:r>
    </w:p>
    <w:p>
      <w:r>
        <w:br w:type="page"/>
      </w:r>
    </w:p>
    <w:p>
      <w:pPr>
        <w:pStyle w:val="Heading1"/>
      </w:pPr>
      <w:r>
        <w:t>FEC Result Summary - 128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Frame Loss Ratio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1,1,1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1,1,2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Pre-FEC Standard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Pre-FEC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Post-FEC Standard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Post-FEC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FEC Result Summary - 64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Frame Loss Ratio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1,1,1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1,1,2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Pre-FEC Standard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Pre-FEC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Post-FEC Standard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Post-FEC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PCS Lane Statistics - 128</w:t>
      </w:r>
    </w:p>
    <w:p>
      <w:r>
        <w:t>Port - 1,1,1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438.0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2.540467e-10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1.178426e-12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1.168296e-12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4.673184e-12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5.841480e-13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2.920740e-12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4.058699e-12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5.218328e-12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1.159628e-12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4.638513e-12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2.899071e-12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5.798142e-13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5.334290e-11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1.571296e-10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1.159628e-12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5.798142e-13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5.218328e-12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5.218328e-12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2.319257e-12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</w:tbl>
    <w:p>
      <w:r>
        <w:br w:type="page"/>
      </w:r>
    </w:p>
    <w:p>
      <w:r>
        <w:br/>
      </w:r>
    </w:p>
    <w:p>
      <w:r>
        <w:t>Port - 1,1,2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12.047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524.0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2.998541e-10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1.725686e-12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3.451371e-12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2.300914e-12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1.610640e-11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4.601828e-12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5.752286e-13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3.336326e-11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3.623940e-11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4.566346e-12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2.853966e-12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2.853966e-12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1.712380e-12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12.047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2.568570e-11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12.047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1.358488e-10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5.707933e-13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6.278726e-12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1.141587e-11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4.566346e-12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5.137139e-12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</w:tbl>
    <w:p>
      <w:r>
        <w:br w:type="page"/>
      </w:r>
    </w:p>
    <w:p>
      <w:pPr>
        <w:pStyle w:val="Heading1"/>
      </w:pPr>
      <w:r>
        <w:t>PCS Lane Statistics - 64</w:t>
      </w:r>
    </w:p>
    <w:p>
      <w:r>
        <w:t>Port - 1,1,1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466.0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2.719919e-10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3.528204e-12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5.880340e-13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2.352136e-12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1.764102e-12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5.880340e-13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5.835285e-13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4.084700e-12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6.418814e-12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1.750586e-12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9.336456e-12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3.501171e-12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5.893638e-11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1.668892e-10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7.002342e-12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4.668228e-12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</w:tbl>
    <w:p>
      <w:r>
        <w:br w:type="page"/>
      </w:r>
    </w:p>
    <w:p>
      <w:r>
        <w:br/>
      </w:r>
    </w:p>
    <w:p>
      <w:r>
        <w:t>Port - 1,1,2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12.047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466.0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2.678248e-10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5.789222e-13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5.789222e-13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1.157844e-12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1.736767e-12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5.789222e-13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1.042060e-11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5.744936e-12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2.872468e-11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2.412873e-11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6.893923e-12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2.872468e-12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5.744936e-13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4.021455e-12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12.047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2.815019e-11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12.047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1.321335e-10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3.446962e-12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4.021455e-12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3.446962e-12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8.042911e-12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5.701248e-13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</w:tbl>
    <w:p>
      <w:r>
        <w:br w:type="page"/>
      </w:r>
    </w:p>
    <w:p>
      <w:pPr>
        <w:pStyle w:val="Heading1"/>
      </w:pPr>
      <w:r>
        <w:t>L2 Traffic Test Summary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Frame Size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%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81751909164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81751909164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143810063575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143810063575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- 128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1,1,1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00:01:00.494900748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00:01:00.497924982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40874932880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40876976284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40874932880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40876976284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41855931269120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41858023714816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41858023714816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41855931269120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432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501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432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501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9927587776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9925066688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7.999100e-12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9.279090e-12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9927587344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9925066187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432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501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48395920529920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48398339920256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48398339920256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48395920529920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3.2536999999999998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3.2416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2232563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85897110480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2232570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56590612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2232575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85897110491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- 64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1,1,1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00:01:00.395153310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00:01:00.405300104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71898992027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71911071548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71898992027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71911071548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36812283917824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36818468632576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36818468632576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36812283917824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458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458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9888647216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9888321104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8.513923e-12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8.272534e-12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9888646758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9888320659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458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48316122642144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48324240080256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48324240080256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48316122642144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3.2488999999999999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3.2462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2232563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85897110480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2232570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8860995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2232575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85897110491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