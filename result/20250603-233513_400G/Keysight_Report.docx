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2025/06/03 23:36:55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23:35:13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23:36:55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1,1,123 - 100GBASE-DR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1,1,123 -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1,1,123 - UNA8490004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1,1,123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UNA8490004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233.912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234.160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1.47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214.504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-0.26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214.624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1.60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211.936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211.696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215.112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215.112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1,1,123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1,1,123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4320"/>
          </w:tcPr>
          <w:p>
            <w:r>
              <w:t>2.400000e-04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4320"/>
          </w:tcPr>
          <w:p>
            <w:r>
              <w:t>9.200000e-13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- 1,1,123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398.0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4.407143e-10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7.937332e-11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2.683042e-11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4.024563e-11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2.235868e-12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5.589670e-12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1.117934e-12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1.117934e-12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9.914078e-12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3.414849e-11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2.643754e-11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8.041419e-11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6.278916e-11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5.287508e-11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1.432034e-11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3.304693e-12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10259310346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10259310346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1,1,123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00:00:30.367558633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10259310346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10259310346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10505533794304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10505533794304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386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386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2601451552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2.727550e-11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2601451166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386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12147023449664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12147023449664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Unknown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3.2307000000000001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