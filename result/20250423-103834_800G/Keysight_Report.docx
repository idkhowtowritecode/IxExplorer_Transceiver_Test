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286000" cy="12858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85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2025/04/23 10:42:25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0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IxOS Version</w:t>
            </w:r>
          </w:p>
        </w:tc>
        <w:tc>
          <w:tcPr>
            <w:tcW w:type="dxa" w:w="4320"/>
          </w:tcPr>
          <w:p>
            <w:r>
              <w:t>10.00.1000.17</w:t>
            </w:r>
          </w:p>
        </w:tc>
      </w:tr>
      <w:tr>
        <w:tc>
          <w:tcPr>
            <w:tcW w:type="dxa" w:w="4320"/>
          </w:tcPr>
          <w:p>
            <w:r>
              <w:t>Test Start Time</w:t>
            </w:r>
          </w:p>
        </w:tc>
        <w:tc>
          <w:tcPr>
            <w:tcW w:type="dxa" w:w="4320"/>
          </w:tcPr>
          <w:p>
            <w:r>
              <w:t>2025/04/23  10:38:34</w:t>
            </w:r>
          </w:p>
        </w:tc>
      </w:tr>
      <w:tr>
        <w:tc>
          <w:tcPr>
            <w:tcW w:type="dxa" w:w="4320"/>
          </w:tcPr>
          <w:p>
            <w:r>
              <w:t>Test End Time</w:t>
            </w:r>
          </w:p>
        </w:tc>
        <w:tc>
          <w:tcPr>
            <w:tcW w:type="dxa" w:w="4320"/>
          </w:tcPr>
          <w:p>
            <w:r>
              <w:t>2025/04/23  10:42:25</w:t>
            </w:r>
          </w:p>
        </w:tc>
      </w:tr>
      <w:tr>
        <w:tc>
          <w:tcPr>
            <w:tcW w:type="dxa" w:w="4320"/>
          </w:tcPr>
          <w:p>
            <w:r>
              <w:t>Test Duration</w:t>
            </w:r>
          </w:p>
        </w:tc>
        <w:tc>
          <w:tcPr>
            <w:tcW w:type="dxa" w:w="4320"/>
          </w:tcPr>
          <w:p>
            <w:r>
              <w:t>00:01:00</w:t>
            </w:r>
          </w:p>
        </w:tc>
      </w:tr>
      <w:tr>
        <w:tc>
          <w:tcPr>
            <w:tcW w:type="dxa" w:w="4320"/>
          </w:tcPr>
          <w:p>
            <w:r>
              <w:t>Pass/Fail Verdict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t>Module Type</w:t>
            </w:r>
          </w:p>
        </w:tc>
        <w:tc>
          <w:tcPr>
            <w:tcW w:type="dxa" w:w="4320"/>
          </w:tcPr>
          <w:p>
            <w:r>
              <w:t>1,1,3 - PassiveCopper</w:t>
              <w:br/>
              <w:t>1,1,4 - PassiveCopper</w:t>
            </w:r>
          </w:p>
        </w:tc>
      </w:tr>
      <w:tr>
        <w:tc>
          <w:tcPr>
            <w:tcW w:type="dxa" w:w="4320"/>
          </w:tcPr>
          <w:p>
            <w:r>
              <w:t>Module Version</w:t>
            </w:r>
          </w:p>
        </w:tc>
        <w:tc>
          <w:tcPr>
            <w:tcW w:type="dxa" w:w="4320"/>
          </w:tcPr>
          <w:p>
            <w:r>
              <w:t>1,1,3 - CMIS 5.0</w:t>
              <w:br/>
              <w:t>1,1,4 - CMIS 5.0</w:t>
            </w:r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>
              <w:t>1,1,3 - 57ADUAD233140Z</w:t>
              <w:br/>
              <w:t>1,1,4 - 57ADUAD233140Z</w:t>
            </w:r>
          </w:p>
        </w:tc>
      </w:tr>
    </w:tbl>
    <w:p>
      <w:r>
        <w:br w:type="page"/>
      </w:r>
    </w:p>
    <w:p>
      <w:pPr>
        <w:pStyle w:val="Heading1"/>
      </w:pPr>
      <w:r>
        <w:t>Transceiver DOM (Digital Optical Monitoring) - 128</w:t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1,1,3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r>
        <w:br w:type="page"/>
      </w:r>
    </w:p>
    <w:p>
      <w:r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1,1,4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Manufactuer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TE Connectivity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Model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2369405-2     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Mfg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11</w:t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SN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57ADUAD233140Z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Firmware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MSA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CMIS 5.0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Date Code(YYMMDDLL)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 xml:space="preserve">230904  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Hardware Revision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Tech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Copper cable unequalized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Media Connector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No separable connector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Cable Lenth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1.0 m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Identifier Type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OSFP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Power Class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  <w:t>Reported Max Power</w:t>
            </w:r>
          </w:p>
        </w:tc>
        <w:tc>
          <w:tcPr>
            <w:tcW w:type="dxa" w:w="785"/>
          </w:tcPr>
          <w:p>
            <w:r>
              <w:rPr>
                <w:rFonts w:ascii="Calibri" w:hAnsi="Calibri"/>
                <w:sz w:val="12"/>
              </w:rPr>
              <w:t>0.250000 W</w:t>
            </w:r>
          </w:p>
        </w:tc>
        <w:tc>
          <w:tcPr>
            <w:tcW w:type="dxa" w:w="785"/>
            <w:shd w:val="clear" w:color="auto" w:fill="D9D9D9"/>
          </w:tcPr>
          <w:p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  <w:tc>
          <w:tcPr>
            <w:tcW w:type="dxa" w:w="785"/>
          </w:tcPr>
          <w:p/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Modlue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Temperature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-0.001 C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Supply Voltage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-0.000 V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Limits</w:t>
            </w:r>
          </w:p>
        </w:tc>
        <w:tc>
          <w:tcPr>
            <w:tcW w:type="dxa" w:w="785"/>
            <w:shd w:val="clear" w:color="auto" w:fill="F7C8D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Alarm</w:t>
            </w:r>
          </w:p>
        </w:tc>
        <w:tc>
          <w:tcPr>
            <w:tcW w:type="dxa" w:w="785"/>
            <w:shd w:val="clear" w:color="auto" w:fill="FFE4BC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High Warn</w:t>
            </w:r>
          </w:p>
        </w:tc>
        <w:tc>
          <w:tcPr>
            <w:tcW w:type="dxa" w:w="785"/>
            <w:shd w:val="clear" w:color="auto" w:fill="FFF4C2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Warn</w:t>
            </w:r>
          </w:p>
        </w:tc>
        <w:tc>
          <w:tcPr>
            <w:tcW w:type="dxa" w:w="785"/>
            <w:shd w:val="clear" w:color="auto" w:fill="#C6E3F1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Low Alarm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Current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  <w:tc>
          <w:tcPr>
            <w:tcW w:type="dxa" w:w="785"/>
          </w:tcPr>
          <w:p>
            <w:pPr>
              <w:jc w:val="center"/>
            </w:pPr>
          </w:p>
        </w:tc>
      </w:tr>
      <w:tr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Port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Data Path State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CDR LOL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Media Lane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Tx Bias Cureent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Optical Power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LOS</w:t>
            </w:r>
          </w:p>
        </w:tc>
        <w:tc>
          <w:tcPr>
            <w:tcW w:type="dxa" w:w="785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Rx CDR LOL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  <w:tr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4.1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0.000 mA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-40.00 dBm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  <w:tc>
          <w:tcPr>
            <w:tcW w:type="dxa" w:w="785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No</w:t>
            </w:r>
          </w:p>
        </w:tc>
      </w:tr>
    </w:tbl>
    <w:p>
      <w:pPr>
        <w:pStyle w:val="Heading1"/>
      </w:pPr>
      <w:r>
        <w:t>Transceiver DOM (Digital Optical Monitoring) - 64</w:t>
      </w:r>
    </w:p>
    <w:p>
      <w:r>
        <w:t>No DOM data available.</w:t>
      </w:r>
    </w:p>
    <w:p>
      <w:r>
        <w:br w:type="page"/>
      </w:r>
    </w:p>
    <w:p>
      <w:pPr>
        <w:pStyle w:val="Heading1"/>
      </w:pPr>
      <w:r>
        <w:t>CMIS Applicatio Select</w:t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1,1,3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r>
        <w:br/>
      </w:r>
    </w:p>
    <w:tbl>
      <w:tblPr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1,1,4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Current AppSel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t>Available Applications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</w:t>
            </w:r>
          </w:p>
        </w:tc>
        <w:tc>
          <w:tcPr>
            <w:tcW w:type="dxa" w:w="4320"/>
            <w:gridSpan w:val="6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Side</w:t>
            </w:r>
          </w:p>
        </w:tc>
        <w:tc>
          <w:tcPr>
            <w:tcW w:type="dxa" w:w="3600"/>
            <w:gridSpan w:val="5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Line Side Media</w:t>
            </w:r>
          </w:p>
        </w:tc>
      </w:tr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Modulation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(HEex)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Interface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Speed (G bit/s)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ID (Hex)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400GBASE-CR8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29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6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200GBASE-CR4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100GBASE-CR2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27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  <w:tr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50GBASE-CR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53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PAM4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8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24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PassiveCopper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0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  <w:tc>
          <w:tcPr>
            <w:tcW w:type="dxa" w:w="720"/>
          </w:tcPr>
          <w:p>
            <w:pPr>
              <w:jc w:val="center"/>
            </w:pPr>
            <w:r>
              <w:rPr>
                <w:rFonts w:ascii="Calibri" w:hAnsi="Calibri"/>
                <w:sz w:val="12"/>
              </w:rPr>
              <w:t>1</w:t>
            </w:r>
          </w:p>
        </w:tc>
      </w:tr>
    </w:tbl>
    <w:p>
      <w:r>
        <w:t>Preview of Auto selected applications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28"/>
      </w:tblGrid>
      <w:tr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Port Mode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Mod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AppSel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Link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Host Electrical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 Groups</w:t>
            </w:r>
          </w:p>
        </w:tc>
        <w:tc>
          <w:tcPr>
            <w:tcW w:type="dxa" w:w="720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Lanes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center"/>
            </w:pPr>
            <w:r>
              <w:rPr>
                <w:rFonts w:ascii="Calibri" w:hAnsi="Calibri"/>
                <w:b/>
                <w:color w:val="FFFFFF"/>
                <w:sz w:val="12"/>
              </w:rPr>
              <w:t>Note</w:t>
            </w:r>
          </w:p>
        </w:tc>
      </w:tr>
    </w:tbl>
    <w:p>
      <w:r>
        <w:br w:type="page"/>
      </w:r>
    </w:p>
    <w:p>
      <w:pPr>
        <w:pStyle w:val="Heading1"/>
      </w:pPr>
      <w:r>
        <w:t>BERT Result Summary</w:t>
      </w:r>
    </w:p>
    <w:p>
      <w:r>
        <w:t>No BERT Result Summary data available.</w:t>
      </w:r>
    </w:p>
    <w:p>
      <w:r>
        <w:br w:type="page"/>
      </w:r>
    </w:p>
    <w:p>
      <w:pPr>
        <w:pStyle w:val="Heading1"/>
      </w:pPr>
      <w:r>
        <w:t>BERT Statistics</w:t>
      </w:r>
    </w:p>
    <w:p>
      <w:r>
        <w:t>No BERT Statistics data available.</w:t>
      </w:r>
    </w:p>
    <w:p>
      <w:r>
        <w:br w:type="page"/>
      </w:r>
    </w:p>
    <w:p>
      <w:pPr>
        <w:pStyle w:val="Heading1"/>
      </w:pPr>
      <w:r>
        <w:t>FEC Result Summary - 128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FEC Result Summary - 64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Frame Loss Ratio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1,1,3</w:t>
            </w:r>
          </w:p>
        </w:tc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1,1,4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Pre-FEC Standard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  <w:tc>
          <w:tcPr>
            <w:tcW w:type="dxa" w:w="2880"/>
          </w:tcPr>
          <w:p>
            <w:r>
              <w:t>2.400000e-04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Pre-FEC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FFFF"/>
              </w:rPr>
              <w:t>Post-FEC Standard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  <w:tc>
          <w:tcPr>
            <w:tcW w:type="dxa" w:w="2880"/>
          </w:tcPr>
          <w:p>
            <w:r>
              <w:t>9.200000e-13</w:t>
            </w:r>
          </w:p>
        </w:tc>
      </w:tr>
      <w:tr>
        <w:tc>
          <w:tcPr>
            <w:tcW w:type="dxa" w:w="2880"/>
            <w:shd w:val="clear" w:color="auto" w:fill="D9D9D9"/>
          </w:tcPr>
          <w:p>
            <w:r>
              <w:rPr>
                <w:b/>
                <w:color w:val="FF0000"/>
              </w:rPr>
              <w:t>Post-FEC Pass/Fail Verdict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  <w:tc>
          <w:tcPr>
            <w:tcW w:type="dxa" w:w="2880"/>
          </w:tcPr>
          <w:p>
            <w:r>
              <w:t>PASS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- 128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3407.0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1.997139e-09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5.314423e-11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1.240032e-11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4.723931e-12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2.952457e-12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7.912585e-11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3.070555e-11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4.687001e-12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5.272876e-12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1.019423e-10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8.026490e-11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1.874800e-11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2.109151e-11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1.171750e-12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4.101126e-12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1.171750e-12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888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5.202571e-10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4.751447e-10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1.054575e-10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1.130739e-10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4.394064e-11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4.862764e-11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3.515251e-12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5.272876e-12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1.247914e-10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6.268864e-11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2.519263e-11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1.627854e-11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1.511578e-11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1.395303e-11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1.162753e-12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1.162753e-12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127174.0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7.337696e-08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5.116111e-11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3.488258e-11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1.162753e-12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1.412744e-10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6.104451e-11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5.813763e-12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4.038759e-12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1.944374e-10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640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3.692580e-10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3.981062e-11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9.462235e-11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9.231449e-12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2.769435e-11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1.153931e-12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3.461793e-12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41097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2.371155e-08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41116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2.372252e-08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12836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7.405930e-09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10569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6.097949e-09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6263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3.613535e-09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9165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5.287889e-09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857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4.944595e-10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1269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7.321693e-10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4.321472e-10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2.261705e-10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7.442856e-11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3.981062e-11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343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1.978992e-10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2.411716e-10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2.134773e-11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3.893519e-11</w:t>
            </w:r>
          </w:p>
        </w:tc>
      </w:tr>
    </w:tbl>
    <w:p>
      <w:r>
        <w:br w:type="page"/>
      </w:r>
    </w:p>
    <w:p>
      <w:pPr>
        <w:pStyle w:val="Heading1"/>
      </w:pPr>
      <w:r>
        <w:t>PCS Lane Statistics - 64</w:t>
      </w:r>
    </w:p>
    <w:p>
      <w:r>
        <w:t>Port - 1,1,3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3533.0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2.062182e-09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4.228898e-11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1.350898e-11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5.286123e-12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1.174694e-12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8.927674e-11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4.287633e-11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2.349388e-12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7.048164e-12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1.004363e-10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8.164123e-11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1.409633e-11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2.878000e-11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2.349388e-12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5.829424e-12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5.829424e-13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5.829424e-13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5.398046e-10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851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4.960840e-10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1.090102e-10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1.130908e-10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3.672537e-11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4.955010e-11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3.497654e-12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5.246481e-12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1.393232e-10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5.596247e-11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2.024624e-11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1.851084e-11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2.024624e-11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1.388313e-11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5.784639e-13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2.313856e-12</w:t>
            </w:r>
          </w:p>
        </w:tc>
      </w:tr>
    </w:tbl>
    <w:p>
      <w:r>
        <w:br w:type="page"/>
      </w:r>
    </w:p>
    <w:p>
      <w:r>
        <w:br/>
      </w:r>
    </w:p>
    <w:p>
      <w:r>
        <w:t>Port - 1,1,4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Physical Lane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Lock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Map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Relative Lane Skew (ns)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PCS Lane Marker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Count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Symbol Error</w:t>
            </w:r>
          </w:p>
        </w:tc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FEC Correct Bit Rate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Totals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all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126963.0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7.289037e-08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5.611100e-11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2.834473e-11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1.735392e-12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1.301544e-10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5.726793e-11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1.041235e-11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2.892320e-12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1.914716e-10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682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3.945124e-10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4.280633e-11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9.035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9.081883e-11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1.435126e-11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2.927658e-11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1.722152e-12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5.740505e-13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40688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2.335697e-08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40921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2.349072e-08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12854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7.378845e-09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10467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6.008587e-09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6321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3.628573e-09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9427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5.411574e-09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879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5.045904e-10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7.537283e-10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742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4.259455e-10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399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2.290462e-10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13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146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8.381138e-11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27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79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4.534999e-11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28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374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2.146949e-10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29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424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2.433974e-10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45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2.563063e-11</w:t>
            </w:r>
          </w:p>
        </w:tc>
      </w:tr>
      <w:tr>
        <w:tc>
          <w:tcPr>
            <w:tcW w:type="dxa" w:w="96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31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Lock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15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3.011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64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0.000000e+00</w:t>
            </w:r>
          </w:p>
        </w:tc>
        <w:tc>
          <w:tcPr>
            <w:tcW w:type="dxa" w:w="960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3.645245e-11</w:t>
            </w:r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128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81364512302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81364512302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143316571290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143316571290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- 128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00:01:00.202377470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00:01:00.217100905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40677282016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40687230286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40677282016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40687230286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41653536784384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41663723812864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41663723812864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41653536784384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3358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121692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3358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121056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9868389040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9868057760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6.255118e-11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2.266895e-09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9868385682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9867936704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3358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120420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636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48161901906944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48173680658624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48173680658624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48161901906944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57142679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2880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800000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00:01:00.191059704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00:01:00.194860190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71656023454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71660547836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71656023454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71660547836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36687884008448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36690200492032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36690200492032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36687884008448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fecTotalBitErrors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3501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121737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3501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121117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9951722736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9951276240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preFecBer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6.466882e-11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2.248769e-09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9951719235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9951155123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3501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120497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620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fecMaxSymbolErrorsBin7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fecMaxSymbolErrorsBin9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fecMaxSymbolErrorsBin11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fecMaxSymbolErrorsBin13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fecMaxSymbolErrorsBin15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fecTranscodingUncorrectableErrors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48152847761088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48155888145792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48155888145792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48152847761088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encoding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PAM4 106G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fecStatus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KP4-FEC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2224364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85897118441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26852738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2224376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85897118453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