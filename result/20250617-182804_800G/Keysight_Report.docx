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2025/06/17 18:29:52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2025/06/17  18:28:04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2025/06/17  18:29:52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1,1,1 - DN4D180001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241.488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4.02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241.728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3.58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224.232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2.63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224.232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3.34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229.208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4.05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229.336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3.76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225.568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4.37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226.296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4.17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2.727225e-11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5.495357e-12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2.198143e-12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1.099071e-12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2.198143e-12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1.099071e-12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1.099071e-12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9.750045e-12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4.333353e-12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20422263905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20422263905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00:00:30.224950661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20422263905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20422263905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20912398238720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20912398238720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5164118736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8.899075e-13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5164118711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24179960463520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24179960463520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3.2162999999999999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1500000000001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