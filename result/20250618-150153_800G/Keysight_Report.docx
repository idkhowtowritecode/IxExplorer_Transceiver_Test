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2025/06/18 15:03:37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10.00.1000.17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2025/06/18  15:01:53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2025/06/18  15:03:37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1,1,1 - 100GBASE-DR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1,1,1 -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1,1,1 - DN4D180001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- 128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EOLD-138HG-5H-SM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DN4D180001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220426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QSFP-DD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3.33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228.360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3.87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2.90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228.480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3.74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1.43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210.496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1.70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210.736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3.35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3.12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210.376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4.33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2.83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210.616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2.50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3.20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210.008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4.25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2.89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210.248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3.89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1,1,1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p>
      <w:r>
        <w:br w:type="page"/>
      </w:r>
    </w:p>
    <w:p>
      <w:pPr>
        <w:pStyle w:val="Heading1"/>
      </w:pPr>
      <w:r>
        <w:t>BERT Statistics</w:t>
      </w:r>
    </w:p>
    <w:p>
      <w:r>
        <w:br w:type="page"/>
      </w:r>
    </w:p>
    <w:p>
      <w:pPr>
        <w:pStyle w:val="Heading1"/>
      </w:pPr>
      <w:r>
        <w:t>FEC Result Summary - 128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1,1,1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4320"/>
          </w:tcPr>
          <w:p>
            <w:r>
              <w:t>2.400000e-04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432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4320"/>
          </w:tcPr>
          <w:p>
            <w:r>
              <w:t>9.200000e-13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432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- 128</w:t>
      </w:r>
    </w:p>
    <w:p>
      <w:r>
        <w:t>Port - 1,1,1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1.550545e-11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3.343754e-12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4.458339e-12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1.114585e-12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2.196259e-12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1.098129e-12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1.098129e-12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2.196259e-12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20393769204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20393769204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- 128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00:00:30.182778505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20393769204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20393769204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20883219664896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20883219664896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5167555792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4.980168e-13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5167555778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24146222737536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24146222737536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3.2231000000000001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1500000000001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