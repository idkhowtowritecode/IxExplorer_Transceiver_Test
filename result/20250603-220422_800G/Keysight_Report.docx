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2025/06/03 22:06:35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Framed</w:t>
            </w:r>
          </w:p>
        </w:tc>
      </w:tr>
    </w:tbl>
    <w:p>
      <w:pPr>
        <w:sectPr>
          <w:headerReference w:type="default" r:id="rId10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10.00.1000.17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2025/06/03  22:04:22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2025/06/03  22:06:35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00:01:00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1,1,3 - 100GBASE-DR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1,1,3 - CMIS 5.0</w:t>
            </w:r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>
              <w:t>1,1,3 - UNA8490004</w:t>
            </w:r>
          </w:p>
        </w:tc>
      </w:tr>
    </w:tbl>
    <w:p>
      <w:r>
        <w:br w:type="page"/>
      </w:r>
    </w:p>
    <w:p>
      <w:pPr>
        <w:pStyle w:val="Heading1"/>
      </w:pPr>
      <w:r>
        <w:t>Transceiver DOM (Digital Optical Monitoring) - 128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008"/>
        <w:gridCol w:w="1008"/>
        <w:gridCol w:w="1008"/>
        <w:gridCol w:w="1008"/>
        <w:gridCol w:w="864"/>
        <w:gridCol w:w="576"/>
        <w:gridCol w:w="720"/>
        <w:gridCol w:w="864"/>
        <w:gridCol w:w="576"/>
        <w:gridCol w:w="576"/>
        <w:gridCol w:w="576"/>
      </w:tblGrid>
      <w:tr>
        <w:trPr>
          <w:trHeight w:val="200" w:hRule="exact"/>
        </w:trPr>
        <w:tc>
          <w:tcPr>
            <w:tcW w:type="dxa" w:w="8635"/>
            <w:gridSpan w:val="11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1,1,3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Manufacturer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Eoptolink 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EOLO-138HG-5H-SM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UNA8490004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3.0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221109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1310 nm DFB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MPO 1x16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0.0 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18.000000 W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78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-8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3.630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3.465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3.135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2.970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-3.90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-4.90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1.89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233.552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1.95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234.160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1.56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212.320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0.03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1.80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213.664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1.89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210.856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1.99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210.736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213.784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2.30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214.024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pPr>
        <w:pStyle w:val="Heading1"/>
      </w:pPr>
      <w:r>
        <w:t>CMIS Applicatio Select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1,1,3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0x51 (800G S C2M 8x53.125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0x4f (400GAUI-4-S C2M 4x53.125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0x4d (200GAUI-2-S C2M 2x53.125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Y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compatible electrical mode: 0x4b (100GAUI-1-S C2M 1x53.125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</w:tbl>
    <w:p>
      <w:r>
        <w:br w:type="page"/>
      </w:r>
    </w:p>
    <w:p>
      <w:pPr>
        <w:pStyle w:val="Heading1"/>
      </w:pPr>
      <w:r>
        <w:t>BERT Result Summary</w:t>
      </w:r>
    </w:p>
    <w:p>
      <w:r>
        <w:br w:type="page"/>
      </w:r>
    </w:p>
    <w:p>
      <w:pPr>
        <w:pStyle w:val="Heading1"/>
      </w:pPr>
      <w:r>
        <w:t>BERT Statistics</w:t>
      </w:r>
    </w:p>
    <w:p>
      <w:r>
        <w:br w:type="page"/>
      </w:r>
    </w:p>
    <w:p>
      <w:pPr>
        <w:pStyle w:val="Heading1"/>
      </w:pPr>
      <w:r>
        <w:t>FEC Result Summary - 128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Frame Loss Ratio</w:t>
            </w:r>
          </w:p>
        </w:tc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1,1,3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Pre-FEC Standard</w:t>
            </w:r>
          </w:p>
        </w:tc>
        <w:tc>
          <w:tcPr>
            <w:tcW w:type="dxa" w:w="4320"/>
          </w:tcPr>
          <w:p>
            <w:r>
              <w:t>2.400000e-04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0000"/>
              </w:rPr>
              <w:t>Pre-FEC Pass/Fail Verdict</w:t>
            </w:r>
          </w:p>
        </w:tc>
        <w:tc>
          <w:tcPr>
            <w:tcW w:type="dxa" w:w="432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Post-FEC Standard</w:t>
            </w:r>
          </w:p>
        </w:tc>
        <w:tc>
          <w:tcPr>
            <w:tcW w:type="dxa" w:w="4320"/>
          </w:tcPr>
          <w:p>
            <w:r>
              <w:t>9.200000e-13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0000"/>
              </w:rPr>
              <w:t>Post-FEC Pass/Fail Verdict</w:t>
            </w:r>
          </w:p>
        </w:tc>
        <w:tc>
          <w:tcPr>
            <w:tcW w:type="dxa" w:w="432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PCS Lane Statistics - 128</w:t>
      </w:r>
    </w:p>
    <w:p>
      <w:r>
        <w:t>Port - 1,1,3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15.058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36.0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2.125901e-11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5.946244e-13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12.047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1.783873e-12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12.047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12.047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5.900161e-12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15.058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1.121031e-11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12.047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1.770048e-12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12.047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12.047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</w:tbl>
    <w:p>
      <w:r>
        <w:br w:type="page"/>
      </w:r>
    </w:p>
    <w:p>
      <w:pPr>
        <w:pStyle w:val="Heading1"/>
      </w:pPr>
      <w:r>
        <w:t>L2 Traffic Test Summary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Frame Size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%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40652123636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40652123636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- 128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00:01:00.165143066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40652123636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40652123636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fragments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undersize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oversizeAndCrcErrors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vlanTaggedFramesRx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flowControlFrames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41627774603264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41627774603264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9853291272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6.716179e-13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9853291236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48132114385024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48132114385024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3.2302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