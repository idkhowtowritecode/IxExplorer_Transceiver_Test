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2025/06/04 01:42:15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01:39:29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01:42:15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224.584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224.824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1.42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204.400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-0.42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204.400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201.848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201.848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205.008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205.128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4320"/>
          </w:tcPr>
          <w:p>
            <w:r>
              <w:t>9.200000e-13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2.235401e-11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1.134892e-12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1.116796e-12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8.934367e-12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7.817571e-12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3.350388e-12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20319391096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20319391096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00:00:30.072698905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20319391096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20319391096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20807056482304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20807056482304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5144097792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7.504317e-13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5144097771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24058159057664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24058159057664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3.2359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