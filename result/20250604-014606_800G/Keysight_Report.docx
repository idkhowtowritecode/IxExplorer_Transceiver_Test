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01:47:49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01:46:06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01:47:49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234.544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234.664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214.328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214.816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211.648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211.280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214.568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214.936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2.754335e-11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1.116758e-12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1.116758e-12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1.100428e-12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1.100428e-11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1.320513e-11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20582160826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20582160826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00:00:30.461598107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20582160826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20582160826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21076132685824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21076132685824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5208008480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8.824080e-13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5208008455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24369278417984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24369278417984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3.2322000000000002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