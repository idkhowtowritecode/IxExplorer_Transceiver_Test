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2025/06/03 21:45:53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21:43:37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21:45:53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00:01:00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234.640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1.79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235.008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1.42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214.592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-0.02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214.272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212.640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211.832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214.512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215.936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4320"/>
          </w:tcPr>
          <w:p>
            <w:r>
              <w:t>9.200000e-13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1.638483e-11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5.896509e-13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5.850065e-13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5.850065e-13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5.265059e-12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9.360105e-12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40860750015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40860750015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00:01:00.473910105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40860750015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40860750015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41841408015360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41841408015360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9890514512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5.204035e-13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9890514484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48379128017760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48379128017760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3.2241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