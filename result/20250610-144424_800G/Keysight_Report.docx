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2025/06/10 14:46:07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2025/06/10  14:44:24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2025/06/10  14:46:07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235.760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235.520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216.152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216.280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216.760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216.152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27126857262000.0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27126857270400.0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2.836000e-11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3390857160960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3390857160960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2.246000e-11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3.540000e-12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3390857157120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26697391974160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26697391979520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8.620000e-13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137:35:08.867675100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3.2374999999999998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