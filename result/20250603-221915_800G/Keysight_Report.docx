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22:21:30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22:19:15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22:21:30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233.312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233.320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213.312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214.160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210.536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210.872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213.672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213.920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27879138175520.0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21290335958320.0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433687.0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6.337975e-07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3453395338240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2607939040320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3453395338080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2621477202240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1.530000e-12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3453395338000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2621948258720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3493180938800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2682512235840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2.970000e-12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3506442805600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2673782400960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3506442805520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2671645580080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9456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1.411500e-08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3506442805520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2739344380160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405721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5.920000e-07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3506442805760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2671686860000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18507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2.767800e-08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55805586724240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36889168112720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1577725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4.280000e-08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00:05:12.553696620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3.2322000000000002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