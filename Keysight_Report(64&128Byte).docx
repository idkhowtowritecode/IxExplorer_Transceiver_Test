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2025/04/13 00:03:31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IxOS Version</w:t>
            </w:r>
          </w:p>
        </w:tc>
        <w:tc>
          <w:tcPr>
            <w:tcW w:type="dxa" w:w="4320"/>
          </w:tcPr>
          <w:p>
            <w:r>
              <w:t>10.00.1000.17</w:t>
            </w:r>
          </w:p>
        </w:tc>
      </w:tr>
      <w:tr>
        <w:tc>
          <w:tcPr>
            <w:tcW w:type="dxa" w:w="4320"/>
          </w:tcPr>
          <w:p>
            <w:r>
              <w:t>Test Start Time</w:t>
            </w:r>
          </w:p>
        </w:tc>
        <w:tc>
          <w:tcPr>
            <w:tcW w:type="dxa" w:w="4320"/>
          </w:tcPr>
          <w:p>
            <w:r>
              <w:t>2025/04/12  23:59:42</w:t>
            </w:r>
          </w:p>
        </w:tc>
      </w:tr>
      <w:tr>
        <w:tc>
          <w:tcPr>
            <w:tcW w:type="dxa" w:w="4320"/>
          </w:tcPr>
          <w:p>
            <w:r>
              <w:t>Test End Time</w:t>
            </w:r>
          </w:p>
        </w:tc>
        <w:tc>
          <w:tcPr>
            <w:tcW w:type="dxa" w:w="4320"/>
          </w:tcPr>
          <w:p>
            <w:r>
              <w:t>2025/04/13  00:03:31</w:t>
            </w:r>
          </w:p>
        </w:tc>
      </w:tr>
      <w:tr>
        <w:tc>
          <w:tcPr>
            <w:tcW w:type="dxa" w:w="4320"/>
          </w:tcPr>
          <w:p>
            <w:r>
              <w:t>Test Duration</w:t>
            </w:r>
          </w:p>
        </w:tc>
        <w:tc>
          <w:tcPr>
            <w:tcW w:type="dxa" w:w="4320"/>
          </w:tcPr>
          <w:p>
            <w:r>
              <w:t>00:01:00</w:t>
            </w:r>
          </w:p>
        </w:tc>
      </w:tr>
      <w:tr>
        <w:tc>
          <w:tcPr>
            <w:tcW w:type="dxa" w:w="4320"/>
          </w:tcPr>
          <w:p>
            <w:r>
              <w:t>Pass/Fail Verdict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Module Type</w:t>
            </w:r>
          </w:p>
        </w:tc>
        <w:tc>
          <w:tcPr>
            <w:tcW w:type="dxa" w:w="4320"/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</w:tcPr>
          <w:p>
            <w:r>
              <w:t>Module Version</w:t>
            </w:r>
          </w:p>
        </w:tc>
        <w:tc>
          <w:tcPr>
            <w:tcW w:type="dxa" w:w="4320"/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- 64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pPr>
        <w:pStyle w:val="Heading1"/>
      </w:pPr>
      <w:r>
        <w:t>Transceiver DOM (Digital Optical Monitoring) - 128</w:t>
      </w:r>
    </w:p>
    <w:p>
      <w:r>
        <w:t>No DOM data available.</w:t>
      </w:r>
    </w:p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t>No BERT Result Summary data available.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t>No BERT Statistics data available.</w:t>
      </w:r>
    </w:p>
    <w:p>
      <w:r>
        <w:br w:type="page"/>
      </w:r>
    </w:p>
    <w:p>
      <w:pPr>
        <w:pStyle w:val="Heading1"/>
      </w:pPr>
      <w:r>
        <w:t>FEC Result Summary - 64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- 64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7847.0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4.612830e-09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5.037445e-11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1.718658e-11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1.777922e-12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6.993158e-11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4.326276e-11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2.351148e-12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2.351148e-12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6.465658e-11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4.878633e-11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2.938935e-12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9.404593e-12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6.465658e-12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1.175574e-12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5.877871e-13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1.195559e-09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1.237292e-09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2.357026e-10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2.903668e-10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5.484053e-10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3.832372e-10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1.363666e-10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1.022750e-10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3.056493e-11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3.266074e-11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3.499365e-12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2.332910e-12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5.249048e-11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3.674333e-11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2.916138e-12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1.166455e-12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19357.0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1.121115e-08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3.441042e-11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2.274587e-11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5.832275e-13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8.515122e-11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1.831334e-10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2.916138e-12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1.574714e-11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3.050280e-10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8.748413e-11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5.015757e-11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2.974460e-11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4.724143e-11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7.581958e-12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1.736517e-12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2.500585e-09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2.169489e-09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1346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7.791175e-10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5.944678e-10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1.612067e-09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1.604542e-09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3.305171e-10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3.027329e-10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2.106974e-10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1.522347e-10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2.025937e-11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1.852285e-11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2.662660e-11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8.103748e-12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5.788391e-12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1.736517e-12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7710.0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4.532530e-09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4.796117e-11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2.072396e-11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4.144792e-12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2.368453e-12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6.631668e-11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4.677694e-11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2.368453e-12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2.960566e-12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6.229506e-11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4.995358e-11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3.526135e-12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9.990717e-12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8.227649e-12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2.350757e-12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1.141880e-09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1.244726e-09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2.086297e-10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2.897308e-10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5.400864e-10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3.720073e-10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1.322301e-10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1.004949e-10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3.878749e-11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3.702442e-11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4.113824e-12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2.350757e-12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4.583976e-11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4.231362e-11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5.876892e-13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1.763068e-12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19195.0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1.117110e-08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3.732073e-11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1.807723e-11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1.166273e-12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1.749409e-12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7.930655e-11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1.714421e-10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2.332546e-12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2.215918e-11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483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2.816549e-10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1.096296e-10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4.081955e-11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2.332546e-11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4.081955e-11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9.330183e-12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2.332546e-12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1.749409e-12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2.419433e-09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3681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2.146525e-09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1356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7.907330e-10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6.076281e-10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2789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1.626367e-09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1.634105e-09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577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3.337624e-10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544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3.146737e-10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2.174951e-10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1.347775e-10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3.875577e-11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1.446111e-11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2.429466e-11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1.446111e-11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6.941332e-12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3.470666e-12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143103581098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143103581098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81495842624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81495842624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00:01:00.098921788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00:01:00.108086348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71546335454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71557245644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71546335454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71557245644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36631723752448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36637309769728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36637309769728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36631723752448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7704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18474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7700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18366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9847906864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9847516032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1.438048e-10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3.448541e-10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9847899164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9847497666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7696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18258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48079137425088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48086469072768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48086469072768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48079137425088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2280278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85897062537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2280284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537953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2280289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85897062549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00:01:00.305173065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00:01:00.308674185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40746738502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40749104122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40746738502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40749104122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41724660226048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41727082620928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41727082620928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41724660226048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7622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18571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7618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18448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9879219648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9878923440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1.418232e-10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3.455626e-10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9879212030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9878904992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7614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18325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48244138386368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48246939280448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48246939280448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48244138386368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2280278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85897062537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2280284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56763712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2280289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85897062549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