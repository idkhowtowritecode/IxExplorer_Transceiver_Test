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2025/04/12 23:56:56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2025/04/12  23:54:45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2025/04/12  23:56:56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- 64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7536.0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4.432951e-09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4.981176e-11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2.490588e-11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4.118406e-12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2.353375e-12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7.236627e-11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3.294724e-11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4.118406e-12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2.353375e-12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7.060124e-11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5.765768e-11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3.530062e-12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1.000184e-11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4.706749e-12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1.176687e-12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5.883437e-13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1.127855e-09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1.177276e-09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2.012135e-10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2.700497e-10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5.259792e-10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3.900718e-10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1.270822e-10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9.354664e-11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4.670319e-11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2.276781e-11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1.751370e-12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2.918950e-12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5.837899e-11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4.436803e-11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5.837899e-13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1.167580e-12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18729.0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1.085645e-08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3.969771e-11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1.576233e-11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1.751370e-12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5.837899e-13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6.304931e-11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1.646288e-10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3.502739e-12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1.926507e-11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3.047383e-10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1.231797e-10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4.378424e-11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3.327603e-11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4.553561e-11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7.005479e-12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2.317219e-12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1.737914e-12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2.304474e-09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2.038573e-09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7.310824e-10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5.312223e-10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1.635377e-09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1.630743e-09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3.510586e-10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3.313622e-10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1.929084e-10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1.465641e-10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3.012384e-11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1.332401e-11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1.969636e-11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1.853775e-11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9.848179e-12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1.737914e-12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143356041862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143356041862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00:01:00.207874664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00:01:00.211200508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71676041264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71680000598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71676041264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71680000598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36698133127168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36700160306176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36700160306176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36698133127168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7410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17985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7403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17880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9862810160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9862143488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1.381079e-10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3.352280e-10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9862802757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9862125608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7396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17775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48166299729408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48168960401856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48168960401856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48166299729408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2280278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85897062537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6208085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2280289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85897062549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