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2025/07/17 09:57:28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2025/07/17  09:55:46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2025/07/17  09:57:27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17970866603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17970866603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00:00:30.191967982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00:00:30.191349213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00:00:30.190835633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00:00:30.190070749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4492852379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4492760300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4492683873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4492570051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4492760300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4492852379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4492570051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4492683873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2300340418048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2300293273600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2300254142976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2300195866112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2300293273600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2300340418048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2300195866112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2300254142976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643522647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643418672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643319368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643220255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3019196798688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3019134921600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3019083562656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3019007074272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3019134921600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3019196798688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3019007074272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3019083562656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3.2408999999999999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3.2452999999999999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869189120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85030092800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84982251520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917066240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869189231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1120299220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1059247574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917067172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869189247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85030156690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84982278752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917067175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