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2025/07/17 00:30:30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10.80.8001.4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2025/07/17  00:28:46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2025/07/17  00:30:29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17972080923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17972080923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00:00:30.193956755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00:00:30.193426613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00:00:30.192838637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00:00:30.192161805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4493148327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4493069436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4492981939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4492881221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4493148327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4493069436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4492981939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4492881221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2300491943424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2300451551232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2300406752768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2300355185152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2300451551232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2300491943424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2300355185152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2300406752768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645869170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645736137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645636715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645541895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3019395675744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3019342660992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3019283863008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3019216180512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3019342660992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3019395675744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3019216180512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3019283863008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3.2446000000000002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3.2473999999999998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869189120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85030092800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84982251520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917066240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869189232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1121398558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1060491594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917067171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869189247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85030156690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84982278752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917067175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