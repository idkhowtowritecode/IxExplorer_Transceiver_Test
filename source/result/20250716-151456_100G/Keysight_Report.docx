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6781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ustomer_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6781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286000" cy="1285875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keysight_logo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2858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"/>
      </w:pPr>
      <w:r>
        <w:t>Keysight Test Report</w:t>
      </w:r>
    </w:p>
    <w:p>
      <w:pPr>
        <w:jc w:val="center"/>
        <w:shd w:val="clear" w:fill="92D050"/>
      </w:pPr>
      <w:r>
        <w:rPr>
          <w:b/>
          <w:color w:val="FFFFFF"/>
          <w:sz w:val="40"/>
        </w:rPr>
        <w:t>PASS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Header: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Keysight Inc.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Date: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2025/07/16 15:19:02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Type: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Framed</w:t>
            </w:r>
          </w:p>
        </w:tc>
      </w:tr>
    </w:tbl>
    <w:p>
      <w:pPr>
        <w:sectPr>
          <w:headerReference w:type="default" r:id="rId11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>
      <w:pPr>
        <w:pStyle w:val="Heading1"/>
      </w:pPr>
      <w:r>
        <w:t>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IxOS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10.80.8001.4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Start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2025/07/16  15:14:56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End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2025/07/16  15:19:02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Duration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00:00:30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Pass/Fail Verdict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Type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/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/>
          </w:p>
        </w:tc>
      </w:tr>
      <w:tr>
        <w:tc>
          <w:tcPr>
            <w:tcW w:type="dxa" w:w="4320"/>
          </w:tcPr>
          <w:p>
            <w:r>
              <w:t>Serial Number</w:t>
            </w:r>
          </w:p>
        </w:tc>
        <w:tc>
          <w:tcPr>
            <w:tcW w:type="dxa" w:w="432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L2 Traffic Test Summary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Frame Size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Tx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Rx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Loss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Loss %</w:t>
            </w:r>
          </w:p>
        </w:tc>
      </w:tr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8986892974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8986892974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</w:tr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1518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490742757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490742757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</w:tr>
    </w:tbl>
    <w:p>
      <w:r>
        <w:br w:type="page"/>
      </w:r>
    </w:p>
    <w:p>
      <w:pPr>
        <w:pStyle w:val="Heading1"/>
      </w:pPr>
      <w:r>
        <w:t>Port Statistics - 64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Statistics</w:t>
            </w:r>
          </w:p>
        </w:tc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1,1,1</w:t>
            </w:r>
          </w:p>
        </w:tc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lineSpeed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100000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100000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transmitDuration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00:00:30.196309490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00:00:30.195611303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4493498435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4493394539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4493498435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4493394539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fragments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undersize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oversizeAndCrcErrors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vlanTaggedFramesRx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flowControlFrames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2300671198720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2300618003968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2300618003968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2300671198720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pcsSyncErrorsReceived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pcsRemoteFaultsReceived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pcsLocalFaultsReceived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fecCorrectedCodewords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644343382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644239488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fecFrameLossRatio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fecUncorrectableCodewords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3019630948320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3019561130208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3019561130208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3019630948320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transceiverTemp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transceiverVoltage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minLatency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85898936320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335942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averageLatency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1998154777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335947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maxLatency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85899009965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335962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Loss_Frames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Loss%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</w:tr>
    </w:tbl>
    <w:p>
      <w:r>
        <w:br w:type="page"/>
      </w:r>
    </w:p>
    <w:p>
      <w:pPr>
        <w:pStyle w:val="Heading1"/>
      </w:pPr>
      <w:r>
        <w:t>Port Statistics - 1518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Statistics</w:t>
            </w:r>
          </w:p>
        </w:tc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1,1,1</w:t>
            </w:r>
          </w:p>
        </w:tc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lineSpeed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100000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100000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transmitDuration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00:00:30.190832953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00:00:30.190155873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245374130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245368627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245374130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245368627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fragments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undersize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oversizeAndCrcErrors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vlanTaggedFramesRx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flowControlFrames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2979823434720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2979756606288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2979756606288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2979823434720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pcsSyncErrorsReceived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pcsRemoteFaultsReceived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pcsLocalFaultsReceived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fecCorrectedCodewords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643539781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643433521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fecFrameLossRatio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fecUncorrectableCodewords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3019083295520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3019015586608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3019015586608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3019083295520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transceiverTemp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transceiverVoltage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minLatency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85898936320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335942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averageLatency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9089018399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335949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maxLatency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85899009950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335965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Loss_Frames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Loss%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  <w:tcBorders>
            <w:bottom w:val="single" w:sz="6" w:space="0" w:color="000000"/>
          </w:tcBorders>
        </w:tcPr>
        <w:p>
          <w:pPr>
            <w:jc w:val="left"/>
          </w:pPr>
          <w:r>
            <w:t>Keysight Inc.</w:t>
          </w:r>
        </w:p>
      </w:tc>
      <w:tc>
        <w:tcPr>
          <w:tcW w:type="dxa" w:w="4320"/>
          <w:tcBorders>
            <w:bottom w:val="single" w:sz="6" w:space="0" w:color="000000"/>
          </w:tcBorders>
        </w:tcPr>
        <w:p>
          <w:pPr>
            <w:jc w:val="right"/>
          </w:pPr>
          <w:r>
            <w:t xml:space="preserve">Page </w:t>
            <w:fldChar w:fldCharType="begin"/>
            <w:instrText>PAGE</w:instrText>
            <w:fldChar w:fldCharType="separate"/>
            <w:t>1</w:t>
            <w:fldChar w:fldCharType="end"/>
            <w:t xml:space="preserve"> of </w:t>
            <w:fldChar w:fldCharType="begin"/>
            <w:instrText xml:space="preserve">= </w:instrText>
            <w:fldChar w:fldCharType="begin"/>
            <w:instrText xml:space="preserve">NUMPAGES</w:instrText>
            <w:fldChar w:fldCharType="separate"/>
            <w:t>1</w:t>
            <w:fldChar w:fldCharType="end"/>
            <w:instrText xml:space="preserve"> - 1</w:instrText>
            <w:fldChar w:fldCharType="separate"/>
            <w:t>1</w:t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Transceiver Test report</dc:title>
  <dc:subject>Keysight Ixia Automation Test</dc:subject>
  <dc:creator>Ixia Tester</dc:creator>
  <cp:keywords/>
  <dc:description>Created by Leadertech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