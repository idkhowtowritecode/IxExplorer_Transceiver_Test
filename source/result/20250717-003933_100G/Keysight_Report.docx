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2025/07/17 00:41:12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10.80.8001.4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2025/07/17  00:39:33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2025/07/17  00:41:12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17972206687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17972206687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- 64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1,1,2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00:00:30.194163838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00:00:30.193630983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00:00:30.193049552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00:00:30.192384572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4493179143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4493099848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4493013325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4492914371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4493179143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4493099848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4493013325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4492914371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2300507721216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2300467122176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2300422822400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2300372157952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2300467122176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2300507721216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2300372157952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2300422822400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643641276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643538048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643439201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643339520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3019416384096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3019363097856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3019304954400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3019238457312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3019363097856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3019416384096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3019238457312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3019304954400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3.2429999999999999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3.25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869189120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85030092800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84982251520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917066240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869189233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1125835824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1064359682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917067171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869189247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85030156692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84982278755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917067175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