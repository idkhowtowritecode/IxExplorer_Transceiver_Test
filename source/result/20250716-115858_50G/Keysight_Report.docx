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2025/07/16 12:00:44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11:58:58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12:00:44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17986714258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17986714258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1,1,61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1,1,62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1,1,63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1,1,64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1,1,65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1,1,66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1,1,67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1,1,68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00:00:30.219384987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00:00:30.218915808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00:00:30.218420548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00:00:30.217976329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00:00:30.217480184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00:00:30.217002879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00:00:30.216469271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00:00:30.215789599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2248466145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2248431236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2248394386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2248361334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2248324419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2248288905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2248249202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2248198631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2248361334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2248394386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2248431236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2248466145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2248198631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2248249202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2248288905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2248324419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1151214666240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1151196792832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1151177925632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1151161003008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1151142102528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1151123919360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1151103591424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1151077699072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1151177925632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1151161003008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1151214666240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1151196792832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1151103591424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1151077699072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1151142102528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1151123919360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323239948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323203611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323173829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323140506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323111271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323079246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323050506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323019073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1510969249440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1510945790592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1510921027392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1510898816448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1510874009568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1510850144160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1510823463744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1510789480032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1510921027392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1510898816448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1510969249440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1510945790592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1510823463744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1510789480032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1510874009568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1510850144160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3.2473999999999998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3.2473999999999998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3.2446000000000002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3.2446000000000002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85898608640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85898608640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700455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676572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54899120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54561360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85844377600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85844705280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2060510280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2038873691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700459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676575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54899198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54561378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1919177375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1898385072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85898645505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85898669385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700467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676582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54899205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54561387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85844446770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85844784590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104811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36850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-36850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-104811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125788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39703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-39703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-125788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4.661444435490933e-05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1.638920479754445e-05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-1.638947340798066e-05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-4.66166173626254e-05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5.594744198701869e-05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1.7659207369526205e-05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-1.7659519222638203e-05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-5.5950572278415375e-05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