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6781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ustomer_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6781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286000" cy="1285875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keysight_log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2858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"/>
      </w:pPr>
      <w:r>
        <w:t>Keysight Test Report</w:t>
      </w:r>
    </w:p>
    <w:p>
      <w:pPr>
        <w:jc w:val="center"/>
        <w:shd w:val="clear" w:fill="92D050"/>
      </w:pPr>
      <w:r>
        <w:rPr>
          <w:b/>
          <w:color w:val="FFFFFF"/>
          <w:sz w:val="40"/>
        </w:rPr>
        <w:t>PASS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Header: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Keysight Inc.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Date: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2025/07/16 10:41:37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Type: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Framed</w:t>
            </w:r>
          </w:p>
        </w:tc>
      </w:tr>
    </w:tbl>
    <w:p>
      <w:pPr>
        <w:sectPr>
          <w:headerReference w:type="default" r:id="rId11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>
      <w:pPr>
        <w:pStyle w:val="Heading1"/>
      </w:pPr>
      <w:r>
        <w:t>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IxOS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10.80.8001.4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Start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2025/07/16  10:38:37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End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2025/07/16  10:41:36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Duration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00:00:30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Pass/Fail Verdict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Type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/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/>
          </w:p>
        </w:tc>
      </w:tr>
      <w:tr>
        <w:tc>
          <w:tcPr>
            <w:tcW w:type="dxa" w:w="4320"/>
          </w:tcPr>
          <w:p>
            <w:r>
              <w:t>Serial Number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L2 Traffic Test Summary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Frame Size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%</w:t>
            </w:r>
          </w:p>
        </w:tc>
      </w:tr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72029258340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72029258340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</w:tr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41193462493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41193462493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</w:tr>
    </w:tbl>
    <w:p>
      <w:r>
        <w:br w:type="page"/>
      </w:r>
    </w:p>
    <w:p>
      <w:pPr>
        <w:pStyle w:val="Heading1"/>
      </w:pPr>
      <w:r>
        <w:t>Port Statistics - 64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1,1,9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1,1,10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1,1,11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1,1,12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400000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400000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400000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400000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transmitDuration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00:00:30.243551021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00:00:30.247604705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00:00:30.256983590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00:00:30.261014710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framesSent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18002113704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18004526609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18010109275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18012508752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18012508752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18010109275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18004526609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18002113704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fragments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undersize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oversizeAndCrcErrors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vlanTaggedFramesRx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flowControlFrames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bitsSent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9217082216448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9218317623808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9221175948800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9222404481024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9221175948800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9222404481024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9217082216448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9218317623808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pcsSyncErrorsReceived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pcsRemoteFaultsReceived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pcsLocalFaultsReceived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fecTotalBitErrors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fecCorrectedCodewords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fecTotalCodewords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2607066280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2606921200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2606764552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2606584968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fecFrameLossRatio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preFecBer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2607066280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2606921200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2606764552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2606584968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fecUncorrectableCodewords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fecTranscodingUncorrectableErrors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l1BitsSent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12097420409088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12099041881248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12102793432800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12104405881344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12102793432800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12104405881344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12097420409088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12099041881248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encoding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fecStatus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2270998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2270996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85897074931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85897074930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2271003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2271001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129485881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10695510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2271006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2271004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85897074939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85897074937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Loss_Frames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-10395048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-5582666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5582666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10395048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Loss%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-0.0005774348596459682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-0.0003100701352075188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0.00030997402152075504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0.0005771016210524143</w:t>
            </w:r>
          </w:p>
        </w:tc>
      </w:tr>
    </w:tbl>
    <w:p>
      <w:r>
        <w:br w:type="page"/>
      </w:r>
    </w:p>
    <w:p>
      <w:pPr>
        <w:pStyle w:val="Heading1"/>
      </w:pPr>
      <w:r>
        <w:t>Port Statistics - 128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1,1,9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1,1,10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1,1,11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1,1,12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400000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400000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400000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400000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transmitDuration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00:00:30.467322475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00:00:30.477919670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00:00:30.486521915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00:00:30.500884953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framesSent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10293014346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10296594481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10299500644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10304353022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10304353022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10299500644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10296594481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10293014346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fragments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undersize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oversizeAndCrcErrors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vlanTaggedFramesRx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flowControlFrames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bitsSent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10540046690304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10543712748544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10546688659456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10551657494528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10546688659456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10551657494528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10540046690304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10543712748544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pcsSyncErrorsReceived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pcsRemoteFaultsReceived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pcsLocalFaultsReceived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fecTotalBitErrors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fecCorrectedCodewords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fecTotalCodewords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2622232128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2622100768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2621982280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2621849152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fecFrameLossRatio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preFecBer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7.0101928600794224e-14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7.0105440513628917e-14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7.0108608595083524e-14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2622232127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2622100767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2621982279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2621849152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fecUncorrectableCodewords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fecTranscodingUncorrectableErrors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l1BitsSent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12186928985664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12191167865504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12194608762496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12200353978048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12194608762496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12200353978048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12186928985664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12191167865504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encoding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fecStatus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2270998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2270996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85897074931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85897074930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2271003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2271001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123306265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109828541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2271006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2271004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85897074939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85897074937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Loss_Frames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-11338676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-2906163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2906163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11338676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Loss%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-0.001101589448809654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-0.00028224506708141766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0.0002821654272814666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0.001100377284803005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  <w:tcBorders>
            <w:bottom w:val="single" w:sz="6" w:space="0" w:color="000000"/>
          </w:tcBorders>
        </w:tcPr>
        <w:p>
          <w:pPr>
            <w:jc w:val="left"/>
          </w:pPr>
          <w:r>
            <w:t>Keysight Inc.</w:t>
          </w:r>
        </w:p>
      </w:tc>
      <w:tc>
        <w:tcPr>
          <w:tcW w:type="dxa" w:w="4320"/>
          <w:tcBorders>
            <w:bottom w:val="single" w:sz="6" w:space="0" w:color="000000"/>
          </w:tcBorders>
        </w:tcPr>
        <w:p>
          <w:pPr>
            <w:jc w:val="right"/>
          </w:pPr>
          <w:r>
            <w:t xml:space="preserve">Page </w:t>
            <w:fldChar w:fldCharType="begin"/>
            <w:instrText>PAGE</w:instrText>
            <w:fldChar w:fldCharType="separate"/>
            <w:t>1</w:t>
            <w:fldChar w:fldCharType="end"/>
            <w:t xml:space="preserve"> of </w:t>
            <w:fldChar w:fldCharType="begin"/>
            <w:instrText xml:space="preserve">= </w:instrText>
            <w:fldChar w:fldCharType="begin"/>
            <w:instrText xml:space="preserve">NUMPAGES</w:instrText>
            <w:fldChar w:fldCharType="separate"/>
            <w:t>1</w:t>
            <w:fldChar w:fldCharType="end"/>
            <w:instrText xml:space="preserve"> - 1</w:instrText>
            <w:fldChar w:fldCharType="separate"/>
            <w:t>1</w:t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Transceiver Test report</dc:title>
  <dc:subject>Keysight Ixia Automation Test</dc:subject>
  <dc:creator>Ixia Tester</dc:creator>
  <cp:keywords/>
  <dc:description>Created by Leadertech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