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2025/07/15 17:43:21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10.80.8001.4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2025/07/15  17:42:05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2025/07/15  17:43:20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00:00:10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1721748872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1721748872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00:00:10.193088036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00:00:10.192418605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860902706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860846166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860902706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860846166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881564370944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881506473984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881506473984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881564370944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253602461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253494851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1019308803904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1019241860544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1019241860544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1019308803904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85899018240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310047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5823720615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310052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85899035865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310055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