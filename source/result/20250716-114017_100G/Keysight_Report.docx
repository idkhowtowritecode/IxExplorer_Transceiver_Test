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2025/07/16 11:42:54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10.80.8001.4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2025/07/16  11:40:17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2025/07/16  11:42:53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8985347647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8985347647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- 64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00:00:30.191085217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00:00:30.190450965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4492721015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4492626632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4492721015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4492626632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2300273159680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2300224835584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2300224835584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2300273159680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645031929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644924661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3019108522080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3019045096704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3019045096704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3019108522080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225512960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85673820160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225515457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1754801421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225515472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85673830472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