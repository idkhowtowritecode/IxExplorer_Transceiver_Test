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2025/07/17 00:57:42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10.80.8001.4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2025/07/17  00:56:04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2025/07/17  00:57:42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17972580903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17972580903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00:00:30.194750899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00:00:30.194240967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00:00:30.193707458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00:00:30.193044352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4493266503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4493190620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4493111229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4493012551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4493190620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4493266503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4493012551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4493111229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2300552449536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2300513597440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2300472949248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2300422426112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2300513597440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2300552449536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2300422426112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2300472949248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643744712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643640574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643541946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643446197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3019475090016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3019424096640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3019370745888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3019304434272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3019424096640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3019475090016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3019304434272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3019370745888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3.2450999999999999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3.2522000000000002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869189120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85030092800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84982251520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917066240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869189233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1122015551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1061355717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917067175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869189247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85030156690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84982278750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917067190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