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5040"/>
        <w:gridCol w:w="504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67818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ustomer_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6781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86000" cy="128587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eysight_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2858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itle"/>
      </w:pPr>
      <w:r>
        <w:t>Keysight Test Report</w:t>
      </w:r>
    </w:p>
    <w:p>
      <w:pPr>
        <w:jc w:val="center"/>
        <w:shd w:val="clear" w:fill="92D050"/>
      </w:pPr>
      <w:r>
        <w:rPr>
          <w:b/>
          <w:color w:val="FFFFFF"/>
          <w:sz w:val="40"/>
        </w:rPr>
        <w:t>PASS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Header: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Keysight Inc.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Report Date: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2025/07/17 10:57:10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Type: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sz w:val="36"/>
              </w:rPr>
              <w:t>Framed</w:t>
            </w:r>
          </w:p>
        </w:tc>
      </w:tr>
    </w:tbl>
    <w:p>
      <w:pPr>
        <w:sectPr>
          <w:headerReference w:type="default" r:id="rId11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>
      <w:pPr>
        <w:pStyle w:val="Heading1"/>
      </w:pPr>
      <w:r>
        <w:t>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IxOS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10.80.8001.4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Start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10:55:30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End Time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2025/07/17  10:57:10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Test Duration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00:00:30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Pass/Fail Verdict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PASS</w:t>
            </w:r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Type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  <w:tcBorders>
              <w:bottom w:val="single" w:sz="4" w:space="0" w:color="auto"/>
            </w:tcBorders>
          </w:tcPr>
          <w:p>
            <w:r>
              <w:t>Module Version</w:t>
            </w:r>
          </w:p>
        </w:tc>
        <w:tc>
          <w:tcPr>
            <w:tcW w:type="dxa" w:w="4320"/>
            <w:tcBorders>
              <w:bottom w:val="single" w:sz="4" w:space="0" w:color="auto"/>
            </w:tcBorders>
          </w:tcPr>
          <w:p>
            <w:r/>
          </w:p>
        </w:tc>
      </w:tr>
      <w:tr>
        <w:tc>
          <w:tcPr>
            <w:tcW w:type="dxa" w:w="4320"/>
          </w:tcPr>
          <w:p>
            <w:r>
              <w:t>Serial Number</w:t>
            </w:r>
          </w:p>
        </w:tc>
        <w:tc>
          <w:tcPr>
            <w:tcW w:type="dxa" w:w="432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L2 Traffic Test Summary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Frame Size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Tx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Rx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Count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Loss %</w:t>
            </w:r>
          </w:p>
        </w:tc>
      </w:tr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4"/>
              </w:rPr>
              <w:t>64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17973873622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17973873622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4"/>
              </w:rPr>
              <w:t>0.0</w:t>
            </w:r>
          </w:p>
        </w:tc>
      </w:tr>
    </w:tbl>
    <w:p>
      <w:r>
        <w:br w:type="page"/>
      </w:r>
    </w:p>
    <w:p>
      <w:pPr>
        <w:pStyle w:val="Heading1"/>
      </w:pPr>
      <w:r>
        <w:t>Port Statistics - 64</w:t>
      </w:r>
    </w:p>
    <w:tbl>
      <w:tblPr>
        <w:tblStyle w:val="TableGrid"/>
        <w:tblW w:type="auto" w:w="0"/>
        <w:jc w:val="left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Statistics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1,1,1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1,1,2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1,1,3</w:t>
            </w:r>
          </w:p>
        </w:tc>
        <w:tc>
          <w:tcPr>
            <w:tcW w:type="dxa" w:w="1728"/>
            <w:shd w:val="clear" w:color="auto" w:fill="D9D9D9"/>
          </w:tcPr>
          <w:p>
            <w:pPr>
              <w:jc w:val="left"/>
            </w:pPr>
            <w:r>
              <w:rPr>
                <w:rFonts w:ascii="Calibri" w:hAnsi="Calibri"/>
                <w:b/>
                <w:color w:val="FFFFFF"/>
                <w:sz w:val="16"/>
              </w:rPr>
              <w:t>Port 1,1,4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link up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lineSpeed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100000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transmitDuration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00:00:30.196982455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00:00:30.196427073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00:00:30.195858357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00:00:30.195162860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4493598579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4493515933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4493431303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4493327807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framesReceived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4493515933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4493598579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4493327807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4493431303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fragments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undersize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oversizeAndCrcErrors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vlanTaggedFramesRx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flowControlFrames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2300722472448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2300680157696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2300636827136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2300583837184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2300680157696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2300722472448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2300583837184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2300636827136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pcsSyncErrorsReceived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pcsRemoteFaultsReceived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pcsLocalFaultsReceived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fecCorrectedCodewords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fecTotalCodewords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643719276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643613896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643511377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643412815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fecFrameLossRatio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0.000000e+00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fecUncorrectableCodewords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l1BitsSent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3019698245088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3019642706976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3019585835616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3019516286304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l1BitsReceived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3019642706976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3019698245088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3019516286304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3019585835616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transceiverTemp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36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transceiverVoltage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3.2404000000000002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3.2522000000000002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minLatency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869189120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85030092800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84982251520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917066240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averageLatency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869189229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1120147960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1059092809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917067174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maxLatency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869189245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85030156692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84982278752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917067190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Loss_Frames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</w:t>
            </w:r>
          </w:p>
        </w:tc>
      </w:tr>
      <w:tr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Loss%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  <w:tc>
          <w:tcPr>
            <w:tcW w:type="dxa" w:w="1728"/>
          </w:tcPr>
          <w:p>
            <w:pPr>
              <w:jc w:val="left"/>
            </w:pPr>
            <w:r>
              <w:rPr>
                <w:rFonts w:ascii="Calibri" w:hAnsi="Calibri"/>
                <w:sz w:val="16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  <w:tcBorders>
            <w:bottom w:val="single" w:sz="6" w:space="0" w:color="000000"/>
          </w:tcBorders>
        </w:tcPr>
        <w:p>
          <w:pPr>
            <w:jc w:val="left"/>
          </w:pPr>
          <w:r>
            <w:t>Keysight Inc.</w:t>
          </w:r>
        </w:p>
      </w:tc>
      <w:tc>
        <w:tcPr>
          <w:tcW w:type="dxa" w:w="4320"/>
          <w:tcBorders>
            <w:bottom w:val="single" w:sz="6" w:space="0" w:color="000000"/>
          </w:tcBorders>
        </w:tcPr>
        <w:p>
          <w:pPr>
            <w:jc w:val="right"/>
          </w:pPr>
          <w:r>
            <w:t xml:space="preserve">Page </w:t>
            <w:fldChar w:fldCharType="begin"/>
            <w:instrText>PAGE</w:instrText>
            <w:fldChar w:fldCharType="separate"/>
            <w:t>1</w:t>
            <w:fldChar w:fldCharType="end"/>
            <w:t xml:space="preserve"> of </w:t>
            <w:fldChar w:fldCharType="begin"/>
            <w:instrText xml:space="preserve">= </w:instrText>
            <w:fldChar w:fldCharType="begin"/>
            <w:instrText xml:space="preserve">NUMPAGES</w:instrText>
            <w:fldChar w:fldCharType="separate"/>
            <w:t>1</w:t>
            <w:fldChar w:fldCharType="end"/>
            <w:instrText xml:space="preserve"> - 1</w:instrText>
            <w:fldChar w:fldCharType="separate"/>
            <w:t>1</w:t>
            <w:fldChar w:fldCharType="end"/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Transceiver Test report</dc:title>
  <dc:subject>Keysight Ixia Automation Test</dc:subject>
  <dc:creator>Ixia Tester</dc:creator>
  <cp:keywords/>
  <dc:description>Created by Leadertech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