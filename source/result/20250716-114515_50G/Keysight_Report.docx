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2025/07/16 11:48:17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11:45:15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11:48:16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8988681866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8988681866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1,1,64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00:00:30.202799114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00:00:30.202272454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00:00:30.201729356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00:00:30.201083348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2247232077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2247192891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2247152482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2247104416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2247104416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2247152482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2247192891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2247232077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1150582823424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1150562760192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1150542070784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1150517460992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1150542070784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1150517460992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1150582823424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1150562760192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323186997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323151060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323120888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323089405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1510139955744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1510113622752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1510086467904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1510054167552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1510086467904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1510054167552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1510139955744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1510113622752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85898608640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85898608640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700455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676570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2016057005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1993335600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700459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676574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85898645510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85898669392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700467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676582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127661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40409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-40409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-127661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5.6808106873600846e-05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1.798198995815531e-05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-1.798231331593278e-05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-5.681133421794673e-05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