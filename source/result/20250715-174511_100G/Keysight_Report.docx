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2025/07/15 17:53:31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17:45:11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17:53:30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17974837408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17974837408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10203856015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10203856015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5474358627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5474358627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2838290276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2838290276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1445807447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1445807447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1161439610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1161439610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981875385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981875385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00:00:30.198513019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00:00:30.198025163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00:00:30.197519140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00:00:30.196850073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4493826342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4493753743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4493678444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4493578879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4493826342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4493753743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4493678444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4493578879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2300839087104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2300801916416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2300763363328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2300712386048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2300801916416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2300839087104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2300712386048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2300763363328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645432415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645325530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645227553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645132222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3019851301824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3019802515296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3019751914368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3019685006688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3019802515296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3019851301824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3019685006688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3019751914368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3.2471999999999999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2004153769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1983298322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85899021692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00:00:30.204191040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00:00:30.203721684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00:00:30.203193412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00:00:30.202549087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2551029649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2550990007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2550945389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2550890970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2551029649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2550990007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2550945389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2550890970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2612254360576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2612213767168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2612168078336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2612112353280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2612213767168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2612254360576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2612112353280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2612168078336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644500281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644396134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644293204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644190896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3020419104416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3020372168288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3020319340576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3020254908480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3020372168288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3020419104416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3020254908480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3020319340576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3.2522000000000002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3.2450999999999999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324195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413728984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910594995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324209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85899021692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- 256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00:00:30.219273203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00:00:30.218771577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00:00:30.218264534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00:00:30.217529184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1368626504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1368603785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1368580821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1368547517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1368626504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1368603785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1368580821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1368547517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2802947080192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2802900551680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2802853521408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2802785314816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2802900551680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2802947080192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2802785314816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2802853521408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644603456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644494513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644395021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644298236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3021927320832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3021877157280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3021826452768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3021752917536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3021877157280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3021927320832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3021752917536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3021826452768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3.2522000000000002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3.2404000000000002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85899021672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324207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3260888079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2580463430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85899021692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324227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- 512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00:00:30.200236585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00:00:30.199751446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00:00:30.199213662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00:00:30.198432465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709592025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709580626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709567990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709549635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709592025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709580626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709567990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709549635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2906488934400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2906442244096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2906390487040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2906315304960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2906442244096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2906488934400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2906315304960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2906390487040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644503003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644397551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644300428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644203006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3020023658400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3019975144256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3019921365440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3019843246560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3019975144256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3020023658400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3019843246560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3019921365440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3.2522000000000002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3.2471999999999999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85899035830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5973237668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6181235440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85899021692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324227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- 1024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00:00:30.189439032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00:00:30.188695213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00:00:30.188179978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00:00:30.187523758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361463590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361454684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361448515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361440658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361463590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361454684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361448515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361440658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2961109729280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2961036771328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2960986234880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2960921870336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2961036771328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2961109729280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2960921870336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2960986234880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644342765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644234706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644131463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644030206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3018943903680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3018869520768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3018817997280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3018752375616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3018869520768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3018943903680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3018752375616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3018817997280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3.2522000000000002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3.2450999999999999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310047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85899021687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7678603676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7372152249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85899021707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324232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- 1280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00:00:30.198275950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00:00:30.197764275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00:00:30.197192894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00:00:30.196486316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290368038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290363118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290357624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290350830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290368038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290363118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290357624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290350830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2973368709120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2973318328320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2973262069760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2973192499200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2973318328320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2973368709120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2973192499200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2973262069760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644912932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644810356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644711324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644614651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3019827595200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3019776427200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3019719289600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3019648632000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3019776427200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3019827595200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3019648632000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3019719289600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3.2522000000000002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3.2450999999999999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20982673100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20966909107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85899021702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324232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- 1518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00:00:30.203300356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00:00:30.202791089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00:00:30.202255989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00:00:30.201599950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245475458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245471319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245466970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245461638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245475458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245471319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245466970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245461638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2981053961952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2981003697936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2980950883680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2980886131872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2981003697936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2981053961952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2980886131872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2980950883680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644375312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644266613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644169392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644073438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3020330035232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3020279108976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3020225598880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3020159993952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3020279108976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3020330035232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3020159993952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3020225598880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3.2450999999999999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9115069026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9096612715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324217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85899021695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324235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