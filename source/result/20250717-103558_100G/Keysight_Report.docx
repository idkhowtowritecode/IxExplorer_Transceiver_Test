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10:37:36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10:35:58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10:37:36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17972598912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17972598912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00:00:30.194899694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00:00:30.194317511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00:00:30.193693236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00:00:30.192954241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4493288645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4493109113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4492999143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4493288645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4492999143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4493109113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2300563786240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2300519429632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2300471865856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2300415561216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2300519429632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2300563786240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2300415561216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2300471865856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649651810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649651810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649651810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649651809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3019489969440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3019431751392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3019369323936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3019295424096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3019431751392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3019489969440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3019295424096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3019369323936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1125379133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1063739773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917067192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